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10E16" w14:textId="77777777" w:rsidR="004C72DF" w:rsidRPr="0074283A" w:rsidRDefault="00000000">
      <w:pPr>
        <w:pStyle w:val="a8"/>
        <w:rPr>
          <w:sz w:val="40"/>
          <w:szCs w:val="40"/>
          <w:lang w:eastAsia="ko-KR"/>
        </w:rPr>
      </w:pPr>
      <w:r w:rsidRPr="0074283A">
        <w:rPr>
          <w:sz w:val="40"/>
          <w:szCs w:val="40"/>
          <w:lang w:eastAsia="ko-KR"/>
        </w:rPr>
        <w:t>더미</w:t>
      </w:r>
      <w:r w:rsidRPr="0074283A">
        <w:rPr>
          <w:sz w:val="40"/>
          <w:szCs w:val="40"/>
          <w:lang w:eastAsia="ko-KR"/>
        </w:rPr>
        <w:t xml:space="preserve"> </w:t>
      </w:r>
      <w:r w:rsidRPr="0074283A">
        <w:rPr>
          <w:sz w:val="40"/>
          <w:szCs w:val="40"/>
          <w:lang w:eastAsia="ko-KR"/>
        </w:rPr>
        <w:t>회귀분석에서</w:t>
      </w:r>
      <w:r w:rsidRPr="0074283A">
        <w:rPr>
          <w:sz w:val="40"/>
          <w:szCs w:val="40"/>
          <w:lang w:eastAsia="ko-KR"/>
        </w:rPr>
        <w:t xml:space="preserve"> </w:t>
      </w:r>
      <w:r w:rsidRPr="0074283A">
        <w:rPr>
          <w:sz w:val="40"/>
          <w:szCs w:val="40"/>
          <w:lang w:eastAsia="ko-KR"/>
        </w:rPr>
        <w:t>참조변수에</w:t>
      </w:r>
      <w:r w:rsidRPr="0074283A">
        <w:rPr>
          <w:sz w:val="40"/>
          <w:szCs w:val="40"/>
          <w:lang w:eastAsia="ko-KR"/>
        </w:rPr>
        <w:t xml:space="preserve"> </w:t>
      </w:r>
      <w:r w:rsidRPr="0074283A">
        <w:rPr>
          <w:sz w:val="40"/>
          <w:szCs w:val="40"/>
          <w:lang w:eastAsia="ko-KR"/>
        </w:rPr>
        <w:t>대한</w:t>
      </w:r>
      <w:r w:rsidRPr="0074283A">
        <w:rPr>
          <w:sz w:val="40"/>
          <w:szCs w:val="40"/>
          <w:lang w:eastAsia="ko-KR"/>
        </w:rPr>
        <w:t xml:space="preserve"> </w:t>
      </w:r>
      <w:r w:rsidRPr="0074283A">
        <w:rPr>
          <w:sz w:val="40"/>
          <w:szCs w:val="40"/>
          <w:lang w:eastAsia="ko-KR"/>
        </w:rPr>
        <w:t>상세</w:t>
      </w:r>
      <w:r w:rsidRPr="0074283A">
        <w:rPr>
          <w:sz w:val="40"/>
          <w:szCs w:val="40"/>
          <w:lang w:eastAsia="ko-KR"/>
        </w:rPr>
        <w:t xml:space="preserve"> </w:t>
      </w:r>
      <w:r w:rsidRPr="0074283A">
        <w:rPr>
          <w:sz w:val="40"/>
          <w:szCs w:val="40"/>
          <w:lang w:eastAsia="ko-KR"/>
        </w:rPr>
        <w:t>설명</w:t>
      </w:r>
    </w:p>
    <w:p w14:paraId="22963D2F" w14:textId="77777777" w:rsidR="004C72DF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</w:p>
    <w:p w14:paraId="78B5E9B8" w14:textId="77777777" w:rsidR="004C72DF" w:rsidRDefault="00000000">
      <w:pPr>
        <w:rPr>
          <w:lang w:eastAsia="ko-KR"/>
        </w:rPr>
      </w:pPr>
      <w:r>
        <w:rPr>
          <w:lang w:eastAsia="ko-KR"/>
        </w:rPr>
        <w:t>더미</w:t>
      </w:r>
      <w:r>
        <w:rPr>
          <w:lang w:eastAsia="ko-KR"/>
        </w:rPr>
        <w:t xml:space="preserve"> </w:t>
      </w:r>
      <w:r>
        <w:rPr>
          <w:lang w:eastAsia="ko-KR"/>
        </w:rPr>
        <w:t>변수란</w:t>
      </w:r>
      <w:r>
        <w:rPr>
          <w:lang w:eastAsia="ko-KR"/>
        </w:rPr>
        <w:t>?</w:t>
      </w:r>
    </w:p>
    <w:p w14:paraId="75D43A24" w14:textId="77777777" w:rsidR="004C72DF" w:rsidRDefault="00000000">
      <w:pPr>
        <w:rPr>
          <w:lang w:eastAsia="ko-KR"/>
        </w:rPr>
      </w:pPr>
      <w:r>
        <w:rPr>
          <w:lang w:eastAsia="ko-KR"/>
        </w:rPr>
        <w:t>더미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범주형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수치형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변환하여</w:t>
      </w:r>
      <w:r>
        <w:rPr>
          <w:lang w:eastAsia="ko-KR"/>
        </w:rPr>
        <w:t xml:space="preserve"> </w:t>
      </w:r>
      <w:r>
        <w:rPr>
          <w:lang w:eastAsia="ko-KR"/>
        </w:rPr>
        <w:t>회귀분석에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이진</w:t>
      </w:r>
      <w:r>
        <w:rPr>
          <w:lang w:eastAsia="ko-KR"/>
        </w:rPr>
        <w:t xml:space="preserve"> </w:t>
      </w:r>
      <w:r>
        <w:rPr>
          <w:lang w:eastAsia="ko-KR"/>
        </w:rPr>
        <w:t>변수입니다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범주는</w:t>
      </w:r>
      <w:r>
        <w:rPr>
          <w:lang w:eastAsia="ko-KR"/>
        </w:rPr>
        <w:t xml:space="preserve"> </w:t>
      </w:r>
      <w:r>
        <w:rPr>
          <w:lang w:eastAsia="ko-KR"/>
        </w:rPr>
        <w:t>더미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변환되며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범주에</w:t>
      </w:r>
      <w:r>
        <w:rPr>
          <w:lang w:eastAsia="ko-KR"/>
        </w:rPr>
        <w:t xml:space="preserve"> </w:t>
      </w:r>
      <w:r>
        <w:rPr>
          <w:lang w:eastAsia="ko-KR"/>
        </w:rPr>
        <w:t>속할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1, </w:t>
      </w:r>
      <w:r>
        <w:rPr>
          <w:lang w:eastAsia="ko-KR"/>
        </w:rPr>
        <w:t>속하지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가집니다</w:t>
      </w:r>
      <w:r>
        <w:rPr>
          <w:lang w:eastAsia="ko-KR"/>
        </w:rPr>
        <w:t>.</w:t>
      </w:r>
    </w:p>
    <w:p w14:paraId="69C7727C" w14:textId="77777777" w:rsidR="004C72DF" w:rsidRDefault="00000000">
      <w:pPr>
        <w:rPr>
          <w:lang w:eastAsia="ko-KR"/>
        </w:rPr>
      </w:pPr>
      <w:r>
        <w:rPr>
          <w:lang w:eastAsia="ko-KR"/>
        </w:rPr>
        <w:t>참조변수란</w:t>
      </w:r>
      <w:r>
        <w:rPr>
          <w:lang w:eastAsia="ko-KR"/>
        </w:rPr>
        <w:t>?</w:t>
      </w:r>
    </w:p>
    <w:p w14:paraId="237FDF2F" w14:textId="77777777" w:rsidR="004C72DF" w:rsidRDefault="00000000">
      <w:pPr>
        <w:rPr>
          <w:lang w:eastAsia="ko-KR"/>
        </w:rPr>
      </w:pPr>
      <w:r>
        <w:rPr>
          <w:lang w:eastAsia="ko-KR"/>
        </w:rPr>
        <w:t>참조변수</w:t>
      </w:r>
      <w:r>
        <w:rPr>
          <w:lang w:eastAsia="ko-KR"/>
        </w:rPr>
        <w:t>(reference variable)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더미</w:t>
      </w:r>
      <w:r>
        <w:rPr>
          <w:lang w:eastAsia="ko-KR"/>
        </w:rPr>
        <w:t xml:space="preserve"> </w:t>
      </w:r>
      <w:r>
        <w:rPr>
          <w:lang w:eastAsia="ko-KR"/>
        </w:rPr>
        <w:t>변수들</w:t>
      </w:r>
      <w:r>
        <w:rPr>
          <w:lang w:eastAsia="ko-KR"/>
        </w:rPr>
        <w:t xml:space="preserve"> </w:t>
      </w:r>
      <w:r>
        <w:rPr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범주를</w:t>
      </w:r>
      <w:r>
        <w:rPr>
          <w:lang w:eastAsia="ko-KR"/>
        </w:rPr>
        <w:t xml:space="preserve"> </w:t>
      </w:r>
      <w:r>
        <w:rPr>
          <w:lang w:eastAsia="ko-KR"/>
        </w:rPr>
        <w:t>말합니다</w:t>
      </w:r>
      <w:r>
        <w:rPr>
          <w:lang w:eastAsia="ko-KR"/>
        </w:rPr>
        <w:t xml:space="preserve">. </w:t>
      </w:r>
      <w:r>
        <w:rPr>
          <w:lang w:eastAsia="ko-KR"/>
        </w:rPr>
        <w:t>회귀분석에서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범주를</w:t>
      </w:r>
      <w:r>
        <w:rPr>
          <w:lang w:eastAsia="ko-KR"/>
        </w:rPr>
        <w:t xml:space="preserve"> </w:t>
      </w:r>
      <w:r>
        <w:rPr>
          <w:lang w:eastAsia="ko-KR"/>
        </w:rPr>
        <w:t>더미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변환하게</w:t>
      </w:r>
      <w:r>
        <w:rPr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 xml:space="preserve"> </w:t>
      </w:r>
      <w:r>
        <w:rPr>
          <w:lang w:eastAsia="ko-KR"/>
        </w:rPr>
        <w:t>다중공선성</w:t>
      </w:r>
      <w:r>
        <w:rPr>
          <w:lang w:eastAsia="ko-KR"/>
        </w:rPr>
        <w:t xml:space="preserve">(multicollinearity)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,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범주를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선택하고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범주만을</w:t>
      </w:r>
      <w:r>
        <w:rPr>
          <w:lang w:eastAsia="ko-KR"/>
        </w:rPr>
        <w:t xml:space="preserve"> </w:t>
      </w:r>
      <w:r>
        <w:rPr>
          <w:lang w:eastAsia="ko-KR"/>
        </w:rPr>
        <w:t>더미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포함합니다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범주가</w:t>
      </w:r>
      <w:r>
        <w:rPr>
          <w:lang w:eastAsia="ko-KR"/>
        </w:rPr>
        <w:t xml:space="preserve"> </w:t>
      </w:r>
      <w:r>
        <w:rPr>
          <w:lang w:eastAsia="ko-KR"/>
        </w:rPr>
        <w:t>참조변수가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>.</w:t>
      </w:r>
    </w:p>
    <w:p w14:paraId="7BA1C345" w14:textId="77777777" w:rsidR="004C72DF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수식을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07CD2CEC" w14:textId="77777777" w:rsidR="004C72DF" w:rsidRDefault="00000000">
      <w:pPr>
        <w:rPr>
          <w:lang w:eastAsia="ko-KR"/>
        </w:rPr>
      </w:pP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범주를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</w:p>
    <w:p w14:paraId="65412124" w14:textId="77777777" w:rsidR="004C72DF" w:rsidRDefault="00000000">
      <w:pPr>
        <w:rPr>
          <w:lang w:eastAsia="ko-KR"/>
        </w:rPr>
      </w:pPr>
      <w:r>
        <w:rPr>
          <w:lang w:eastAsia="ko-KR"/>
        </w:rPr>
        <w:t>색깔이라는</w:t>
      </w:r>
      <w:r>
        <w:rPr>
          <w:lang w:eastAsia="ko-KR"/>
        </w:rPr>
        <w:t xml:space="preserve"> </w:t>
      </w:r>
      <w:r>
        <w:rPr>
          <w:lang w:eastAsia="ko-KR"/>
        </w:rPr>
        <w:t>범주형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범주를</w:t>
      </w:r>
      <w:r>
        <w:rPr>
          <w:lang w:eastAsia="ko-KR"/>
        </w:rPr>
        <w:t xml:space="preserve"> </w:t>
      </w:r>
      <w:r>
        <w:rPr>
          <w:lang w:eastAsia="ko-KR"/>
        </w:rPr>
        <w:t>가집니다</w:t>
      </w:r>
      <w:r>
        <w:rPr>
          <w:lang w:eastAsia="ko-KR"/>
        </w:rPr>
        <w:t xml:space="preserve">: </w:t>
      </w:r>
      <w:r>
        <w:rPr>
          <w:lang w:eastAsia="ko-KR"/>
        </w:rPr>
        <w:t>빨강</w:t>
      </w:r>
      <w:r>
        <w:rPr>
          <w:lang w:eastAsia="ko-KR"/>
        </w:rPr>
        <w:t xml:space="preserve">, </w:t>
      </w:r>
      <w:r>
        <w:rPr>
          <w:lang w:eastAsia="ko-KR"/>
        </w:rPr>
        <w:t>파랑</w:t>
      </w:r>
      <w:r>
        <w:rPr>
          <w:lang w:eastAsia="ko-KR"/>
        </w:rPr>
        <w:t xml:space="preserve">, </w:t>
      </w:r>
      <w:r>
        <w:rPr>
          <w:lang w:eastAsia="ko-KR"/>
        </w:rPr>
        <w:t>녹색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더미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변환됩니다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빨강을</w:t>
      </w:r>
      <w:r>
        <w:rPr>
          <w:lang w:eastAsia="ko-KR"/>
        </w:rPr>
        <w:t xml:space="preserve"> </w:t>
      </w:r>
      <w:r>
        <w:rPr>
          <w:lang w:eastAsia="ko-KR"/>
        </w:rPr>
        <w:t>참조변수로</w:t>
      </w:r>
      <w:r>
        <w:rPr>
          <w:lang w:eastAsia="ko-KR"/>
        </w:rPr>
        <w:t xml:space="preserve"> </w:t>
      </w:r>
      <w:r>
        <w:rPr>
          <w:lang w:eastAsia="ko-KR"/>
        </w:rPr>
        <w:t>선택하면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수식으로</w:t>
      </w:r>
      <w:r>
        <w:rPr>
          <w:lang w:eastAsia="ko-KR"/>
        </w:rPr>
        <w:t xml:space="preserve"> </w:t>
      </w:r>
      <w:r>
        <w:rPr>
          <w:lang w:eastAsia="ko-KR"/>
        </w:rPr>
        <w:t>회귀분석이</w:t>
      </w:r>
      <w:r>
        <w:rPr>
          <w:lang w:eastAsia="ko-KR"/>
        </w:rPr>
        <w:t xml:space="preserve"> </w:t>
      </w:r>
      <w:r>
        <w:rPr>
          <w:lang w:eastAsia="ko-KR"/>
        </w:rPr>
        <w:t>설정됩니다</w:t>
      </w:r>
      <w:r>
        <w:rPr>
          <w:lang w:eastAsia="ko-KR"/>
        </w:rPr>
        <w:t>.</w:t>
      </w:r>
    </w:p>
    <w:p w14:paraId="0EA13FE4" w14:textId="77777777" w:rsidR="004C72DF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더미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br/>
        <w:t>- D_</w:t>
      </w:r>
      <w:r>
        <w:rPr>
          <w:lang w:eastAsia="ko-KR"/>
        </w:rPr>
        <w:t>파랑</w:t>
      </w:r>
      <w:r>
        <w:rPr>
          <w:lang w:eastAsia="ko-KR"/>
        </w:rPr>
        <w:t xml:space="preserve"> : </w:t>
      </w:r>
      <w:r>
        <w:rPr>
          <w:lang w:eastAsia="ko-KR"/>
        </w:rPr>
        <w:t>파랑이면</w:t>
      </w:r>
      <w:r>
        <w:rPr>
          <w:lang w:eastAsia="ko-KR"/>
        </w:rPr>
        <w:t xml:space="preserve"> 1,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0.</w:t>
      </w:r>
      <w:r>
        <w:rPr>
          <w:lang w:eastAsia="ko-KR"/>
        </w:rPr>
        <w:br/>
        <w:t>- D_</w:t>
      </w:r>
      <w:r>
        <w:rPr>
          <w:lang w:eastAsia="ko-KR"/>
        </w:rPr>
        <w:t>녹색</w:t>
      </w:r>
      <w:r>
        <w:rPr>
          <w:lang w:eastAsia="ko-KR"/>
        </w:rPr>
        <w:t xml:space="preserve"> : </w:t>
      </w:r>
      <w:r>
        <w:rPr>
          <w:lang w:eastAsia="ko-KR"/>
        </w:rPr>
        <w:t>녹색이면</w:t>
      </w:r>
      <w:r>
        <w:rPr>
          <w:lang w:eastAsia="ko-KR"/>
        </w:rPr>
        <w:t xml:space="preserve"> 1,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0.</w:t>
      </w:r>
    </w:p>
    <w:p w14:paraId="5B1CD130" w14:textId="77777777" w:rsidR="004C72DF" w:rsidRDefault="00000000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회귀식</w:t>
      </w:r>
      <w:r>
        <w:rPr>
          <w:lang w:eastAsia="ko-KR"/>
        </w:rPr>
        <w:br/>
        <w:t xml:space="preserve">Y = </w:t>
      </w:r>
      <w:r>
        <w:t>β</w:t>
      </w:r>
      <w:r>
        <w:rPr>
          <w:lang w:eastAsia="ko-KR"/>
        </w:rPr>
        <w:t xml:space="preserve">0 + </w:t>
      </w:r>
      <w:r>
        <w:t>β</w:t>
      </w:r>
      <w:r>
        <w:rPr>
          <w:lang w:eastAsia="ko-KR"/>
        </w:rPr>
        <w:t>1 D_</w:t>
      </w:r>
      <w:r>
        <w:rPr>
          <w:lang w:eastAsia="ko-KR"/>
        </w:rPr>
        <w:t>파랑</w:t>
      </w:r>
      <w:r>
        <w:rPr>
          <w:lang w:eastAsia="ko-KR"/>
        </w:rPr>
        <w:t xml:space="preserve"> + </w:t>
      </w:r>
      <w:r>
        <w:t>β</w:t>
      </w:r>
      <w:r>
        <w:rPr>
          <w:lang w:eastAsia="ko-KR"/>
        </w:rPr>
        <w:t>2 D_</w:t>
      </w:r>
      <w:r>
        <w:rPr>
          <w:lang w:eastAsia="ko-KR"/>
        </w:rPr>
        <w:t>녹색</w:t>
      </w:r>
      <w:r>
        <w:rPr>
          <w:lang w:eastAsia="ko-KR"/>
        </w:rPr>
        <w:t xml:space="preserve"> + </w:t>
      </w:r>
      <w:r>
        <w:t>ε</w:t>
      </w:r>
    </w:p>
    <w:p w14:paraId="7B920396" w14:textId="77777777" w:rsidR="004C72DF" w:rsidRDefault="00000000">
      <w:pPr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t>β</w:t>
      </w:r>
      <w:r>
        <w:rPr>
          <w:lang w:eastAsia="ko-KR"/>
        </w:rPr>
        <w:t xml:space="preserve">0: </w:t>
      </w:r>
      <w:r>
        <w:rPr>
          <w:lang w:eastAsia="ko-KR"/>
        </w:rPr>
        <w:t>빨강일</w:t>
      </w:r>
      <w:r>
        <w:rPr>
          <w:lang w:eastAsia="ko-KR"/>
        </w:rPr>
        <w:t xml:space="preserve"> </w:t>
      </w:r>
      <w:r>
        <w:rPr>
          <w:lang w:eastAsia="ko-KR"/>
        </w:rPr>
        <w:t>때의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>
        <w:rPr>
          <w:lang w:eastAsia="ko-KR"/>
        </w:rPr>
        <w:t xml:space="preserve"> 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 </w:t>
      </w:r>
      <w:r>
        <w:t>β</w:t>
      </w:r>
      <w:r>
        <w:rPr>
          <w:lang w:eastAsia="ko-KR"/>
        </w:rPr>
        <w:t xml:space="preserve">1: </w:t>
      </w:r>
      <w:r>
        <w:rPr>
          <w:lang w:eastAsia="ko-KR"/>
        </w:rPr>
        <w:t>파랑일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>
        <w:rPr>
          <w:lang w:eastAsia="ko-KR"/>
        </w:rPr>
        <w:t xml:space="preserve"> 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평균값이</w:t>
      </w:r>
      <w:r>
        <w:rPr>
          <w:lang w:eastAsia="ko-KR"/>
        </w:rPr>
        <w:t xml:space="preserve"> </w:t>
      </w:r>
      <w:r>
        <w:rPr>
          <w:lang w:eastAsia="ko-KR"/>
        </w:rPr>
        <w:t>빨강과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나는지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t>β</w:t>
      </w:r>
      <w:r>
        <w:rPr>
          <w:lang w:eastAsia="ko-KR"/>
        </w:rPr>
        <w:t xml:space="preserve">2: </w:t>
      </w:r>
      <w:r>
        <w:rPr>
          <w:lang w:eastAsia="ko-KR"/>
        </w:rPr>
        <w:t>녹색일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>
        <w:rPr>
          <w:lang w:eastAsia="ko-KR"/>
        </w:rPr>
        <w:t xml:space="preserve"> 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평균값이</w:t>
      </w:r>
      <w:r>
        <w:rPr>
          <w:lang w:eastAsia="ko-KR"/>
        </w:rPr>
        <w:t xml:space="preserve"> </w:t>
      </w:r>
      <w:r>
        <w:rPr>
          <w:lang w:eastAsia="ko-KR"/>
        </w:rPr>
        <w:t>빨강과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나는지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t>ε</w:t>
      </w:r>
      <w:r>
        <w:rPr>
          <w:lang w:eastAsia="ko-KR"/>
        </w:rPr>
        <w:t xml:space="preserve">: </w:t>
      </w:r>
      <w:r>
        <w:rPr>
          <w:lang w:eastAsia="ko-KR"/>
        </w:rPr>
        <w:t>오차</w:t>
      </w:r>
      <w:r>
        <w:rPr>
          <w:lang w:eastAsia="ko-KR"/>
        </w:rPr>
        <w:t>(term).</w:t>
      </w:r>
    </w:p>
    <w:p w14:paraId="2BA099F0" w14:textId="77777777" w:rsidR="004C72DF" w:rsidRDefault="00000000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해석</w:t>
      </w:r>
      <w:r>
        <w:rPr>
          <w:lang w:eastAsia="ko-KR"/>
        </w:rPr>
        <w:br/>
        <w:t xml:space="preserve">- </w:t>
      </w:r>
      <w:r>
        <w:t>β</w:t>
      </w:r>
      <w:r>
        <w:rPr>
          <w:lang w:eastAsia="ko-KR"/>
        </w:rPr>
        <w:t xml:space="preserve">0: </w:t>
      </w:r>
      <w:r>
        <w:rPr>
          <w:lang w:eastAsia="ko-KR"/>
        </w:rPr>
        <w:t>빨강이</w:t>
      </w:r>
      <w:r>
        <w:rPr>
          <w:lang w:eastAsia="ko-KR"/>
        </w:rPr>
        <w:t xml:space="preserve"> </w:t>
      </w:r>
      <w:r>
        <w:rPr>
          <w:lang w:eastAsia="ko-KR"/>
        </w:rPr>
        <w:t>참조변수이므로</w:t>
      </w:r>
      <w:r>
        <w:rPr>
          <w:lang w:eastAsia="ko-KR"/>
        </w:rPr>
        <w:t xml:space="preserve">, </w:t>
      </w:r>
      <w:r>
        <w:t>β</w:t>
      </w:r>
      <w:r>
        <w:rPr>
          <w:lang w:eastAsia="ko-KR"/>
        </w:rPr>
        <w:t>0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빨강일</w:t>
      </w:r>
      <w:r>
        <w:rPr>
          <w:lang w:eastAsia="ko-KR"/>
        </w:rPr>
        <w:t xml:space="preserve"> </w:t>
      </w:r>
      <w:r>
        <w:rPr>
          <w:lang w:eastAsia="ko-KR"/>
        </w:rPr>
        <w:t>때의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>
        <w:rPr>
          <w:lang w:eastAsia="ko-KR"/>
        </w:rPr>
        <w:t xml:space="preserve"> 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t>β</w:t>
      </w:r>
      <w:r>
        <w:rPr>
          <w:lang w:eastAsia="ko-KR"/>
        </w:rPr>
        <w:t>1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t>β</w:t>
      </w:r>
      <w:r>
        <w:rPr>
          <w:lang w:eastAsia="ko-KR"/>
        </w:rPr>
        <w:t>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파랑과</w:t>
      </w:r>
      <w:r>
        <w:rPr>
          <w:lang w:eastAsia="ko-KR"/>
        </w:rPr>
        <w:t xml:space="preserve"> </w:t>
      </w:r>
      <w:r>
        <w:rPr>
          <w:lang w:eastAsia="ko-KR"/>
        </w:rPr>
        <w:t>녹색이</w:t>
      </w:r>
      <w:r>
        <w:rPr>
          <w:lang w:eastAsia="ko-KR"/>
        </w:rPr>
        <w:t xml:space="preserve"> </w:t>
      </w:r>
      <w:r>
        <w:rPr>
          <w:lang w:eastAsia="ko-KR"/>
        </w:rPr>
        <w:t>참조변수인</w:t>
      </w:r>
      <w:r>
        <w:rPr>
          <w:lang w:eastAsia="ko-KR"/>
        </w:rPr>
        <w:t xml:space="preserve"> </w:t>
      </w:r>
      <w:r>
        <w:rPr>
          <w:lang w:eastAsia="ko-KR"/>
        </w:rPr>
        <w:t>빨강에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>
        <w:rPr>
          <w:lang w:eastAsia="ko-KR"/>
        </w:rPr>
        <w:t xml:space="preserve"> Y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14:paraId="4B3E5D2F" w14:textId="77777777" w:rsidR="004C72DF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3289BB7A" w14:textId="77777777" w:rsidR="004C72DF" w:rsidRDefault="00000000">
      <w:pPr>
        <w:rPr>
          <w:lang w:eastAsia="ko-KR"/>
        </w:rPr>
      </w:pPr>
      <w:r>
        <w:rPr>
          <w:lang w:eastAsia="ko-KR"/>
        </w:rPr>
        <w:t>예시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br/>
      </w:r>
      <w:r>
        <w:rPr>
          <w:lang w:eastAsia="ko-KR"/>
        </w:rPr>
        <w:t>가정</w:t>
      </w:r>
      <w:r>
        <w:rPr>
          <w:lang w:eastAsia="ko-KR"/>
        </w:rPr>
        <w:t xml:space="preserve">: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회사에서</w:t>
      </w:r>
      <w:r>
        <w:rPr>
          <w:lang w:eastAsia="ko-KR"/>
        </w:rPr>
        <w:t xml:space="preserve"> </w:t>
      </w:r>
      <w:r>
        <w:rPr>
          <w:lang w:eastAsia="ko-KR"/>
        </w:rPr>
        <w:t>마케팅</w:t>
      </w:r>
      <w:r>
        <w:rPr>
          <w:lang w:eastAsia="ko-KR"/>
        </w:rPr>
        <w:t xml:space="preserve"> </w:t>
      </w:r>
      <w:r>
        <w:rPr>
          <w:lang w:eastAsia="ko-KR"/>
        </w:rPr>
        <w:t>캠페인이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판매에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분석하고자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제품은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색깔</w:t>
      </w:r>
      <w:r>
        <w:rPr>
          <w:lang w:eastAsia="ko-KR"/>
        </w:rPr>
        <w:t>(</w:t>
      </w:r>
      <w:r>
        <w:rPr>
          <w:lang w:eastAsia="ko-KR"/>
        </w:rPr>
        <w:t>빨강</w:t>
      </w:r>
      <w:r>
        <w:rPr>
          <w:lang w:eastAsia="ko-KR"/>
        </w:rPr>
        <w:t xml:space="preserve">, </w:t>
      </w:r>
      <w:r>
        <w:rPr>
          <w:lang w:eastAsia="ko-KR"/>
        </w:rPr>
        <w:t>파랑</w:t>
      </w:r>
      <w:r>
        <w:rPr>
          <w:lang w:eastAsia="ko-KR"/>
        </w:rPr>
        <w:t xml:space="preserve">, </w:t>
      </w:r>
      <w:r>
        <w:rPr>
          <w:lang w:eastAsia="ko-KR"/>
        </w:rPr>
        <w:t>녹색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출시되었으며</w:t>
      </w:r>
      <w:r>
        <w:rPr>
          <w:lang w:eastAsia="ko-KR"/>
        </w:rPr>
        <w:t xml:space="preserve">, </w:t>
      </w:r>
      <w:r>
        <w:rPr>
          <w:lang w:eastAsia="ko-KR"/>
        </w:rPr>
        <w:t>주간</w:t>
      </w:r>
      <w:r>
        <w:rPr>
          <w:lang w:eastAsia="ko-KR"/>
        </w:rPr>
        <w:t xml:space="preserve"> </w:t>
      </w:r>
      <w:r>
        <w:rPr>
          <w:lang w:eastAsia="ko-KR"/>
        </w:rPr>
        <w:t>판매량이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>
        <w:rPr>
          <w:lang w:eastAsia="ko-KR"/>
        </w:rPr>
        <w:t xml:space="preserve"> Y</w:t>
      </w:r>
      <w:r>
        <w:rPr>
          <w:lang w:eastAsia="ko-KR"/>
        </w:rPr>
        <w:t>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독립변수</w:t>
      </w:r>
      <w:r>
        <w:rPr>
          <w:lang w:eastAsia="ko-KR"/>
        </w:rPr>
        <w:t xml:space="preserve">: </w:t>
      </w:r>
      <w:r>
        <w:rPr>
          <w:lang w:eastAsia="ko-KR"/>
        </w:rPr>
        <w:t>색깔</w:t>
      </w:r>
      <w:r>
        <w:rPr>
          <w:lang w:eastAsia="ko-KR"/>
        </w:rPr>
        <w:t xml:space="preserve"> (</w:t>
      </w:r>
      <w:r>
        <w:rPr>
          <w:lang w:eastAsia="ko-KR"/>
        </w:rPr>
        <w:t>범주형</w:t>
      </w:r>
      <w:r>
        <w:rPr>
          <w:lang w:eastAsia="ko-KR"/>
        </w:rPr>
        <w:t>)</w:t>
      </w:r>
      <w:r>
        <w:rPr>
          <w:lang w:eastAsia="ko-KR"/>
        </w:rPr>
        <w:br/>
        <w:t xml:space="preserve">- </w:t>
      </w:r>
      <w:r>
        <w:rPr>
          <w:lang w:eastAsia="ko-KR"/>
        </w:rPr>
        <w:t>종속변수</w:t>
      </w:r>
      <w:r>
        <w:rPr>
          <w:lang w:eastAsia="ko-KR"/>
        </w:rPr>
        <w:t xml:space="preserve">: </w:t>
      </w:r>
      <w:r>
        <w:rPr>
          <w:lang w:eastAsia="ko-KR"/>
        </w:rPr>
        <w:t>주간</w:t>
      </w:r>
      <w:r>
        <w:rPr>
          <w:lang w:eastAsia="ko-KR"/>
        </w:rPr>
        <w:t xml:space="preserve"> </w:t>
      </w:r>
      <w:r>
        <w:rPr>
          <w:lang w:eastAsia="ko-KR"/>
        </w:rPr>
        <w:t>판매량</w:t>
      </w:r>
      <w:r>
        <w:rPr>
          <w:lang w:eastAsia="ko-KR"/>
        </w:rPr>
        <w:t xml:space="preserve"> (</w:t>
      </w:r>
      <w:r>
        <w:rPr>
          <w:lang w:eastAsia="ko-KR"/>
        </w:rPr>
        <w:t>연속형</w:t>
      </w:r>
      <w:r>
        <w:rPr>
          <w:lang w:eastAsia="ko-KR"/>
        </w:rPr>
        <w:t>)</w:t>
      </w:r>
    </w:p>
    <w:p w14:paraId="68EA0445" w14:textId="77777777" w:rsidR="004C72DF" w:rsidRDefault="00000000">
      <w:pPr>
        <w:rPr>
          <w:lang w:eastAsia="ko-KR"/>
        </w:rPr>
      </w:pPr>
      <w:r>
        <w:rPr>
          <w:lang w:eastAsia="ko-KR"/>
        </w:rPr>
        <w:t>참조변수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: </w:t>
      </w:r>
      <w:r>
        <w:rPr>
          <w:lang w:eastAsia="ko-KR"/>
        </w:rPr>
        <w:t>빨강</w:t>
      </w:r>
      <w:r>
        <w:rPr>
          <w:lang w:eastAsia="ko-KR"/>
        </w:rPr>
        <w:br/>
      </w:r>
      <w:r>
        <w:rPr>
          <w:lang w:eastAsia="ko-KR"/>
        </w:rPr>
        <w:t>빨강을</w:t>
      </w:r>
      <w:r>
        <w:rPr>
          <w:lang w:eastAsia="ko-KR"/>
        </w:rPr>
        <w:t xml:space="preserve"> </w:t>
      </w:r>
      <w:r>
        <w:rPr>
          <w:lang w:eastAsia="ko-KR"/>
        </w:rPr>
        <w:t>참조변수로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,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더미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생성됩니다</w:t>
      </w:r>
      <w:r>
        <w:rPr>
          <w:lang w:eastAsia="ko-KR"/>
        </w:rPr>
        <w:t>:</w:t>
      </w:r>
      <w:r>
        <w:rPr>
          <w:lang w:eastAsia="ko-KR"/>
        </w:rPr>
        <w:br/>
        <w:t>- D_</w:t>
      </w:r>
      <w:r>
        <w:rPr>
          <w:lang w:eastAsia="ko-KR"/>
        </w:rPr>
        <w:t>파랑</w:t>
      </w:r>
      <w:r>
        <w:rPr>
          <w:lang w:eastAsia="ko-KR"/>
        </w:rPr>
        <w:t xml:space="preserve">: </w:t>
      </w:r>
      <w:r>
        <w:rPr>
          <w:lang w:eastAsia="ko-KR"/>
        </w:rPr>
        <w:t>파랑이면</w:t>
      </w:r>
      <w:r>
        <w:rPr>
          <w:lang w:eastAsia="ko-KR"/>
        </w:rPr>
        <w:t xml:space="preserve"> 1, </w:t>
      </w:r>
      <w:r>
        <w:rPr>
          <w:lang w:eastAsia="ko-KR"/>
        </w:rPr>
        <w:t>아니면</w:t>
      </w:r>
      <w:r>
        <w:rPr>
          <w:lang w:eastAsia="ko-KR"/>
        </w:rPr>
        <w:t xml:space="preserve"> 0.</w:t>
      </w:r>
      <w:r>
        <w:rPr>
          <w:lang w:eastAsia="ko-KR"/>
        </w:rPr>
        <w:br/>
        <w:t>- D_</w:t>
      </w:r>
      <w:r>
        <w:rPr>
          <w:lang w:eastAsia="ko-KR"/>
        </w:rPr>
        <w:t>녹색</w:t>
      </w:r>
      <w:r>
        <w:rPr>
          <w:lang w:eastAsia="ko-KR"/>
        </w:rPr>
        <w:t xml:space="preserve">: </w:t>
      </w:r>
      <w:r>
        <w:rPr>
          <w:lang w:eastAsia="ko-KR"/>
        </w:rPr>
        <w:t>녹색이면</w:t>
      </w:r>
      <w:r>
        <w:rPr>
          <w:lang w:eastAsia="ko-KR"/>
        </w:rPr>
        <w:t xml:space="preserve"> 1, </w:t>
      </w:r>
      <w:r>
        <w:rPr>
          <w:lang w:eastAsia="ko-KR"/>
        </w:rPr>
        <w:t>아니면</w:t>
      </w:r>
      <w:r>
        <w:rPr>
          <w:lang w:eastAsia="ko-KR"/>
        </w:rPr>
        <w:t xml:space="preserve"> 0.</w:t>
      </w:r>
    </w:p>
    <w:p w14:paraId="74B2B9CF" w14:textId="77777777" w:rsidR="004C72DF" w:rsidRDefault="00000000">
      <w:pPr>
        <w:rPr>
          <w:lang w:eastAsia="ko-KR"/>
        </w:rPr>
      </w:pPr>
      <w:r>
        <w:rPr>
          <w:lang w:eastAsia="ko-KR"/>
        </w:rPr>
        <w:t>회귀분석</w:t>
      </w:r>
      <w:r>
        <w:rPr>
          <w:lang w:eastAsia="ko-KR"/>
        </w:rPr>
        <w:br/>
      </w:r>
      <w:r>
        <w:rPr>
          <w:lang w:eastAsia="ko-KR"/>
        </w:rPr>
        <w:t>회귀식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판매량</w:t>
      </w:r>
      <w:r>
        <w:rPr>
          <w:lang w:eastAsia="ko-KR"/>
        </w:rPr>
        <w:t xml:space="preserve"> = </w:t>
      </w:r>
      <w:r>
        <w:t>β</w:t>
      </w:r>
      <w:r>
        <w:rPr>
          <w:lang w:eastAsia="ko-KR"/>
        </w:rPr>
        <w:t xml:space="preserve">0 + </w:t>
      </w:r>
      <w:r>
        <w:t>β</w:t>
      </w:r>
      <w:r>
        <w:rPr>
          <w:lang w:eastAsia="ko-KR"/>
        </w:rPr>
        <w:t>1 D_</w:t>
      </w:r>
      <w:r>
        <w:rPr>
          <w:lang w:eastAsia="ko-KR"/>
        </w:rPr>
        <w:t>파랑</w:t>
      </w:r>
      <w:r>
        <w:rPr>
          <w:lang w:eastAsia="ko-KR"/>
        </w:rPr>
        <w:t xml:space="preserve"> + </w:t>
      </w:r>
      <w:r>
        <w:t>β</w:t>
      </w:r>
      <w:r>
        <w:rPr>
          <w:lang w:eastAsia="ko-KR"/>
        </w:rPr>
        <w:t>2 D_</w:t>
      </w:r>
      <w:r>
        <w:rPr>
          <w:lang w:eastAsia="ko-KR"/>
        </w:rPr>
        <w:t>녹색</w:t>
      </w:r>
      <w:r>
        <w:rPr>
          <w:lang w:eastAsia="ko-KR"/>
        </w:rPr>
        <w:t xml:space="preserve"> + </w:t>
      </w:r>
      <w:r>
        <w:t>ε</w:t>
      </w:r>
    </w:p>
    <w:p w14:paraId="078F25E0" w14:textId="77777777" w:rsidR="004C72DF" w:rsidRDefault="00000000">
      <w:pPr>
        <w:rPr>
          <w:lang w:eastAsia="ko-KR"/>
        </w:rPr>
      </w:pP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해석</w:t>
      </w:r>
      <w:r>
        <w:rPr>
          <w:lang w:eastAsia="ko-KR"/>
        </w:rPr>
        <w:br/>
        <w:t xml:space="preserve">- </w:t>
      </w:r>
      <w:r>
        <w:t>β</w:t>
      </w:r>
      <w:r>
        <w:rPr>
          <w:lang w:eastAsia="ko-KR"/>
        </w:rPr>
        <w:t xml:space="preserve">0: </w:t>
      </w:r>
      <w:r>
        <w:rPr>
          <w:lang w:eastAsia="ko-KR"/>
        </w:rPr>
        <w:t>빨강</w:t>
      </w:r>
      <w:r>
        <w:rPr>
          <w:lang w:eastAsia="ko-KR"/>
        </w:rPr>
        <w:t xml:space="preserve"> </w:t>
      </w:r>
      <w:r>
        <w:rPr>
          <w:lang w:eastAsia="ko-KR"/>
        </w:rPr>
        <w:t>제품의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주간</w:t>
      </w:r>
      <w:r>
        <w:rPr>
          <w:lang w:eastAsia="ko-KR"/>
        </w:rPr>
        <w:t xml:space="preserve"> </w:t>
      </w:r>
      <w:r>
        <w:rPr>
          <w:lang w:eastAsia="ko-KR"/>
        </w:rPr>
        <w:t>판매량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t>β</w:t>
      </w:r>
      <w:r>
        <w:rPr>
          <w:lang w:eastAsia="ko-KR"/>
        </w:rPr>
        <w:t xml:space="preserve">1: </w:t>
      </w:r>
      <w:r>
        <w:rPr>
          <w:lang w:eastAsia="ko-KR"/>
        </w:rPr>
        <w:t>파랑</w:t>
      </w:r>
      <w:r>
        <w:rPr>
          <w:lang w:eastAsia="ko-KR"/>
        </w:rPr>
        <w:t xml:space="preserve"> </w:t>
      </w:r>
      <w:r>
        <w:rPr>
          <w:lang w:eastAsia="ko-KR"/>
        </w:rPr>
        <w:t>제품의</w:t>
      </w:r>
      <w:r>
        <w:rPr>
          <w:lang w:eastAsia="ko-KR"/>
        </w:rPr>
        <w:t xml:space="preserve"> </w:t>
      </w:r>
      <w:r>
        <w:rPr>
          <w:lang w:eastAsia="ko-KR"/>
        </w:rPr>
        <w:t>주간</w:t>
      </w:r>
      <w:r>
        <w:rPr>
          <w:lang w:eastAsia="ko-KR"/>
        </w:rPr>
        <w:t xml:space="preserve"> </w:t>
      </w:r>
      <w:r>
        <w:rPr>
          <w:lang w:eastAsia="ko-KR"/>
        </w:rPr>
        <w:t>판매량이</w:t>
      </w:r>
      <w:r>
        <w:rPr>
          <w:lang w:eastAsia="ko-KR"/>
        </w:rPr>
        <w:t xml:space="preserve"> </w:t>
      </w:r>
      <w:r>
        <w:rPr>
          <w:lang w:eastAsia="ko-KR"/>
        </w:rPr>
        <w:t>빨강에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높은지</w:t>
      </w:r>
      <w:r>
        <w:rPr>
          <w:lang w:eastAsia="ko-KR"/>
        </w:rPr>
        <w:t xml:space="preserve"> (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낮은지</w:t>
      </w:r>
      <w:r>
        <w:rPr>
          <w:lang w:eastAsia="ko-KR"/>
        </w:rPr>
        <w:t>).</w:t>
      </w:r>
      <w:r>
        <w:rPr>
          <w:lang w:eastAsia="ko-KR"/>
        </w:rPr>
        <w:br/>
        <w:t xml:space="preserve">- </w:t>
      </w:r>
      <w:r>
        <w:t>β</w:t>
      </w:r>
      <w:r>
        <w:rPr>
          <w:lang w:eastAsia="ko-KR"/>
        </w:rPr>
        <w:t xml:space="preserve">2: </w:t>
      </w:r>
      <w:r>
        <w:rPr>
          <w:lang w:eastAsia="ko-KR"/>
        </w:rPr>
        <w:t>녹색</w:t>
      </w:r>
      <w:r>
        <w:rPr>
          <w:lang w:eastAsia="ko-KR"/>
        </w:rPr>
        <w:t xml:space="preserve"> </w:t>
      </w:r>
      <w:r>
        <w:rPr>
          <w:lang w:eastAsia="ko-KR"/>
        </w:rPr>
        <w:t>제품의</w:t>
      </w:r>
      <w:r>
        <w:rPr>
          <w:lang w:eastAsia="ko-KR"/>
        </w:rPr>
        <w:t xml:space="preserve"> </w:t>
      </w:r>
      <w:r>
        <w:rPr>
          <w:lang w:eastAsia="ko-KR"/>
        </w:rPr>
        <w:t>주간</w:t>
      </w:r>
      <w:r>
        <w:rPr>
          <w:lang w:eastAsia="ko-KR"/>
        </w:rPr>
        <w:t xml:space="preserve"> </w:t>
      </w:r>
      <w:r>
        <w:rPr>
          <w:lang w:eastAsia="ko-KR"/>
        </w:rPr>
        <w:t>판매량이</w:t>
      </w:r>
      <w:r>
        <w:rPr>
          <w:lang w:eastAsia="ko-KR"/>
        </w:rPr>
        <w:t xml:space="preserve"> </w:t>
      </w:r>
      <w:r>
        <w:rPr>
          <w:lang w:eastAsia="ko-KR"/>
        </w:rPr>
        <w:t>빨강에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높은지</w:t>
      </w:r>
      <w:r>
        <w:rPr>
          <w:lang w:eastAsia="ko-KR"/>
        </w:rPr>
        <w:t xml:space="preserve"> (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낮은지</w:t>
      </w:r>
      <w:r>
        <w:rPr>
          <w:lang w:eastAsia="ko-KR"/>
        </w:rPr>
        <w:t>).</w:t>
      </w:r>
    </w:p>
    <w:p w14:paraId="19ACB69A" w14:textId="77777777" w:rsidR="004C72DF" w:rsidRDefault="00000000">
      <w:pPr>
        <w:rPr>
          <w:lang w:eastAsia="ko-KR"/>
        </w:rPr>
      </w:pP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br/>
      </w:r>
      <w:r>
        <w:rPr>
          <w:lang w:eastAsia="ko-KR"/>
        </w:rPr>
        <w:t>가정</w:t>
      </w:r>
      <w:r>
        <w:rPr>
          <w:lang w:eastAsia="ko-KR"/>
        </w:rPr>
        <w:t xml:space="preserve">: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같다고</w:t>
      </w:r>
      <w:r>
        <w:rPr>
          <w:lang w:eastAsia="ko-KR"/>
        </w:rPr>
        <w:t xml:space="preserve"> </w:t>
      </w:r>
      <w:r>
        <w:rPr>
          <w:lang w:eastAsia="ko-KR"/>
        </w:rPr>
        <w:t>하겠습니다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 </w:t>
      </w:r>
      <w:r>
        <w:t>β</w:t>
      </w:r>
      <w:r>
        <w:rPr>
          <w:lang w:eastAsia="ko-KR"/>
        </w:rPr>
        <w:t>0 = 210</w:t>
      </w:r>
      <w:r>
        <w:rPr>
          <w:lang w:eastAsia="ko-KR"/>
        </w:rPr>
        <w:br/>
        <w:t xml:space="preserve">- </w:t>
      </w:r>
      <w:r>
        <w:t>β</w:t>
      </w:r>
      <w:r>
        <w:rPr>
          <w:lang w:eastAsia="ko-KR"/>
        </w:rPr>
        <w:t>1 = 30</w:t>
      </w:r>
      <w:r>
        <w:rPr>
          <w:lang w:eastAsia="ko-KR"/>
        </w:rPr>
        <w:br/>
        <w:t xml:space="preserve">- </w:t>
      </w:r>
      <w:r>
        <w:t>β</w:t>
      </w:r>
      <w:r>
        <w:rPr>
          <w:lang w:eastAsia="ko-KR"/>
        </w:rPr>
        <w:t>2 = -20</w:t>
      </w:r>
    </w:p>
    <w:p w14:paraId="11E5FC94" w14:textId="77777777" w:rsidR="004C72DF" w:rsidRDefault="00000000">
      <w:p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빨강</w:t>
      </w:r>
      <w:r>
        <w:rPr>
          <w:lang w:eastAsia="ko-KR"/>
        </w:rPr>
        <w:t xml:space="preserve"> </w:t>
      </w:r>
      <w:r>
        <w:rPr>
          <w:lang w:eastAsia="ko-KR"/>
        </w:rPr>
        <w:t>제품의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주간</w:t>
      </w:r>
      <w:r>
        <w:rPr>
          <w:lang w:eastAsia="ko-KR"/>
        </w:rPr>
        <w:t xml:space="preserve"> </w:t>
      </w:r>
      <w:r>
        <w:rPr>
          <w:lang w:eastAsia="ko-KR"/>
        </w:rPr>
        <w:t>판매량은</w:t>
      </w:r>
      <w:r>
        <w:rPr>
          <w:lang w:eastAsia="ko-KR"/>
        </w:rPr>
        <w:t xml:space="preserve"> 210</w:t>
      </w:r>
      <w:r>
        <w:rPr>
          <w:lang w:eastAsia="ko-KR"/>
        </w:rPr>
        <w:t>개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파랑</w:t>
      </w:r>
      <w:r>
        <w:rPr>
          <w:lang w:eastAsia="ko-KR"/>
        </w:rPr>
        <w:t xml:space="preserve"> </w:t>
      </w:r>
      <w:r>
        <w:rPr>
          <w:lang w:eastAsia="ko-KR"/>
        </w:rPr>
        <w:t>제품은</w:t>
      </w:r>
      <w:r>
        <w:rPr>
          <w:lang w:eastAsia="ko-KR"/>
        </w:rPr>
        <w:t xml:space="preserve"> </w:t>
      </w:r>
      <w:r>
        <w:rPr>
          <w:lang w:eastAsia="ko-KR"/>
        </w:rPr>
        <w:t>빨강보다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30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팔림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파랑의</w:t>
      </w:r>
      <w:r>
        <w:rPr>
          <w:lang w:eastAsia="ko-KR"/>
        </w:rPr>
        <w:t xml:space="preserve"> </w:t>
      </w:r>
      <w:r>
        <w:rPr>
          <w:lang w:eastAsia="ko-KR"/>
        </w:rPr>
        <w:t>예상</w:t>
      </w:r>
      <w:r>
        <w:rPr>
          <w:lang w:eastAsia="ko-KR"/>
        </w:rPr>
        <w:t xml:space="preserve"> </w:t>
      </w:r>
      <w:r>
        <w:rPr>
          <w:lang w:eastAsia="ko-KR"/>
        </w:rPr>
        <w:t>주간</w:t>
      </w:r>
      <w:r>
        <w:rPr>
          <w:lang w:eastAsia="ko-KR"/>
        </w:rPr>
        <w:t xml:space="preserve"> </w:t>
      </w:r>
      <w:r>
        <w:rPr>
          <w:lang w:eastAsia="ko-KR"/>
        </w:rPr>
        <w:t>판매량은</w:t>
      </w:r>
      <w:r>
        <w:rPr>
          <w:lang w:eastAsia="ko-KR"/>
        </w:rPr>
        <w:t xml:space="preserve"> 210 + 30 = 240</w:t>
      </w:r>
      <w:r>
        <w:rPr>
          <w:lang w:eastAsia="ko-KR"/>
        </w:rPr>
        <w:t>개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녹색</w:t>
      </w:r>
      <w:r>
        <w:rPr>
          <w:lang w:eastAsia="ko-KR"/>
        </w:rPr>
        <w:t xml:space="preserve"> </w:t>
      </w:r>
      <w:r>
        <w:rPr>
          <w:lang w:eastAsia="ko-KR"/>
        </w:rPr>
        <w:t>제품은</w:t>
      </w:r>
      <w:r>
        <w:rPr>
          <w:lang w:eastAsia="ko-KR"/>
        </w:rPr>
        <w:t xml:space="preserve"> </w:t>
      </w:r>
      <w:r>
        <w:rPr>
          <w:lang w:eastAsia="ko-KR"/>
        </w:rPr>
        <w:t>빨강보다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20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덜</w:t>
      </w:r>
      <w:r>
        <w:rPr>
          <w:lang w:eastAsia="ko-KR"/>
        </w:rPr>
        <w:t xml:space="preserve"> </w:t>
      </w:r>
      <w:r>
        <w:rPr>
          <w:lang w:eastAsia="ko-KR"/>
        </w:rPr>
        <w:t>팔림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녹색의</w:t>
      </w:r>
      <w:r>
        <w:rPr>
          <w:lang w:eastAsia="ko-KR"/>
        </w:rPr>
        <w:t xml:space="preserve"> </w:t>
      </w:r>
      <w:r>
        <w:rPr>
          <w:lang w:eastAsia="ko-KR"/>
        </w:rPr>
        <w:t>예상</w:t>
      </w:r>
      <w:r>
        <w:rPr>
          <w:lang w:eastAsia="ko-KR"/>
        </w:rPr>
        <w:t xml:space="preserve"> </w:t>
      </w:r>
      <w:r>
        <w:rPr>
          <w:lang w:eastAsia="ko-KR"/>
        </w:rPr>
        <w:t>주간</w:t>
      </w:r>
      <w:r>
        <w:rPr>
          <w:lang w:eastAsia="ko-KR"/>
        </w:rPr>
        <w:t xml:space="preserve"> </w:t>
      </w:r>
      <w:r>
        <w:rPr>
          <w:lang w:eastAsia="ko-KR"/>
        </w:rPr>
        <w:t>판매량은</w:t>
      </w:r>
      <w:r>
        <w:rPr>
          <w:lang w:eastAsia="ko-KR"/>
        </w:rPr>
        <w:t xml:space="preserve"> 210 - 20 = 190</w:t>
      </w:r>
      <w:r>
        <w:rPr>
          <w:lang w:eastAsia="ko-KR"/>
        </w:rPr>
        <w:t>개</w:t>
      </w:r>
      <w:r>
        <w:rPr>
          <w:lang w:eastAsia="ko-KR"/>
        </w:rPr>
        <w:t>.</w:t>
      </w:r>
    </w:p>
    <w:p w14:paraId="3F1769F2" w14:textId="77777777" w:rsidR="004C72DF" w:rsidRDefault="00000000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참조변수</w:t>
      </w:r>
      <w:r>
        <w:rPr>
          <w:lang w:eastAsia="ko-KR"/>
        </w:rPr>
        <w:t xml:space="preserve"> </w:t>
      </w:r>
      <w:r>
        <w:rPr>
          <w:lang w:eastAsia="ko-KR"/>
        </w:rPr>
        <w:t>선택의</w:t>
      </w:r>
      <w:r>
        <w:rPr>
          <w:lang w:eastAsia="ko-KR"/>
        </w:rPr>
        <w:t xml:space="preserve"> </w:t>
      </w:r>
      <w:r>
        <w:rPr>
          <w:lang w:eastAsia="ko-KR"/>
        </w:rPr>
        <w:t>중요성</w:t>
      </w:r>
    </w:p>
    <w:p w14:paraId="00483AE4" w14:textId="77777777" w:rsidR="004C72DF" w:rsidRDefault="00000000">
      <w:pPr>
        <w:rPr>
          <w:lang w:eastAsia="ko-KR"/>
        </w:rPr>
      </w:pPr>
      <w:r>
        <w:rPr>
          <w:lang w:eastAsia="ko-KR"/>
        </w:rPr>
        <w:t>참조변수</w:t>
      </w:r>
      <w:r>
        <w:rPr>
          <w:lang w:eastAsia="ko-KR"/>
        </w:rPr>
        <w:t xml:space="preserve"> </w:t>
      </w:r>
      <w:r>
        <w:rPr>
          <w:lang w:eastAsia="ko-KR"/>
        </w:rPr>
        <w:t>선택은</w:t>
      </w:r>
      <w:r>
        <w:rPr>
          <w:lang w:eastAsia="ko-KR"/>
        </w:rPr>
        <w:t xml:space="preserve"> </w:t>
      </w:r>
      <w:r>
        <w:rPr>
          <w:lang w:eastAsia="ko-KR"/>
        </w:rPr>
        <w:t>해석의</w:t>
      </w:r>
      <w:r>
        <w:rPr>
          <w:lang w:eastAsia="ko-KR"/>
        </w:rPr>
        <w:t xml:space="preserve"> </w:t>
      </w:r>
      <w:r>
        <w:rPr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lang w:eastAsia="ko-KR"/>
        </w:rPr>
        <w:t>결정합니다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파랑을</w:t>
      </w:r>
      <w:r>
        <w:rPr>
          <w:lang w:eastAsia="ko-KR"/>
        </w:rPr>
        <w:t xml:space="preserve"> </w:t>
      </w:r>
      <w:r>
        <w:rPr>
          <w:lang w:eastAsia="ko-KR"/>
        </w:rPr>
        <w:t>참조변수로</w:t>
      </w:r>
      <w:r>
        <w:rPr>
          <w:lang w:eastAsia="ko-KR"/>
        </w:rPr>
        <w:t xml:space="preserve"> </w:t>
      </w:r>
      <w:r>
        <w:rPr>
          <w:lang w:eastAsia="ko-KR"/>
        </w:rPr>
        <w:t>선택하면</w:t>
      </w:r>
      <w:r>
        <w:rPr>
          <w:lang w:eastAsia="ko-KR"/>
        </w:rPr>
        <w:t xml:space="preserve"> </w:t>
      </w:r>
      <w:r>
        <w:rPr>
          <w:lang w:eastAsia="ko-KR"/>
        </w:rPr>
        <w:t>회귀식과</w:t>
      </w:r>
      <w:r>
        <w:rPr>
          <w:lang w:eastAsia="ko-KR"/>
        </w:rPr>
        <w:t xml:space="preserve">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바뀝니다</w:t>
      </w:r>
      <w:r>
        <w:rPr>
          <w:lang w:eastAsia="ko-KR"/>
        </w:rPr>
        <w:t>.</w:t>
      </w:r>
      <w:r>
        <w:rPr>
          <w:lang w:eastAsia="ko-KR"/>
        </w:rPr>
        <w:br/>
        <w:t xml:space="preserve">1. </w:t>
      </w:r>
      <w:r>
        <w:rPr>
          <w:lang w:eastAsia="ko-KR"/>
        </w:rPr>
        <w:t>참조변수</w:t>
      </w:r>
      <w:r>
        <w:rPr>
          <w:lang w:eastAsia="ko-KR"/>
        </w:rPr>
        <w:t xml:space="preserve"> </w:t>
      </w:r>
      <w:r>
        <w:rPr>
          <w:lang w:eastAsia="ko-KR"/>
        </w:rPr>
        <w:t>변경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회귀식</w:t>
      </w:r>
      <w:r>
        <w:rPr>
          <w:lang w:eastAsia="ko-KR"/>
        </w:rPr>
        <w:br/>
        <w:t xml:space="preserve">Y = </w:t>
      </w:r>
      <w:r>
        <w:t>β</w:t>
      </w:r>
      <w:r>
        <w:rPr>
          <w:lang w:eastAsia="ko-KR"/>
        </w:rPr>
        <w:t xml:space="preserve">0 + </w:t>
      </w:r>
      <w:r>
        <w:t>β</w:t>
      </w:r>
      <w:r>
        <w:rPr>
          <w:lang w:eastAsia="ko-KR"/>
        </w:rPr>
        <w:t>1 D_</w:t>
      </w:r>
      <w:r>
        <w:rPr>
          <w:lang w:eastAsia="ko-KR"/>
        </w:rPr>
        <w:t>빨강</w:t>
      </w:r>
      <w:r>
        <w:rPr>
          <w:lang w:eastAsia="ko-KR"/>
        </w:rPr>
        <w:t xml:space="preserve"> + </w:t>
      </w:r>
      <w:r>
        <w:t>β</w:t>
      </w:r>
      <w:r>
        <w:rPr>
          <w:lang w:eastAsia="ko-KR"/>
        </w:rPr>
        <w:t>2 D_</w:t>
      </w:r>
      <w:r>
        <w:rPr>
          <w:lang w:eastAsia="ko-KR"/>
        </w:rPr>
        <w:t>녹색</w:t>
      </w:r>
      <w:r>
        <w:rPr>
          <w:lang w:eastAsia="ko-KR"/>
        </w:rPr>
        <w:t xml:space="preserve"> + </w:t>
      </w:r>
      <w:r>
        <w:t>ε</w:t>
      </w:r>
    </w:p>
    <w:p w14:paraId="6E07E55D" w14:textId="77777777" w:rsidR="004C72DF" w:rsidRDefault="00000000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해석</w:t>
      </w:r>
      <w:r>
        <w:rPr>
          <w:lang w:eastAsia="ko-KR"/>
        </w:rPr>
        <w:br/>
        <w:t xml:space="preserve">- </w:t>
      </w:r>
      <w:r>
        <w:t>β</w:t>
      </w:r>
      <w:r>
        <w:rPr>
          <w:lang w:eastAsia="ko-KR"/>
        </w:rPr>
        <w:t xml:space="preserve">0: </w:t>
      </w:r>
      <w:r>
        <w:rPr>
          <w:lang w:eastAsia="ko-KR"/>
        </w:rPr>
        <w:t>파랑일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>
        <w:rPr>
          <w:lang w:eastAsia="ko-KR"/>
        </w:rPr>
        <w:t xml:space="preserve"> 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t>β</w:t>
      </w:r>
      <w:r>
        <w:rPr>
          <w:lang w:eastAsia="ko-KR"/>
        </w:rPr>
        <w:t xml:space="preserve">1: </w:t>
      </w:r>
      <w:r>
        <w:rPr>
          <w:lang w:eastAsia="ko-KR"/>
        </w:rPr>
        <w:t>빨강일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>
        <w:rPr>
          <w:lang w:eastAsia="ko-KR"/>
        </w:rPr>
        <w:t xml:space="preserve"> 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평균값이</w:t>
      </w:r>
      <w:r>
        <w:rPr>
          <w:lang w:eastAsia="ko-KR"/>
        </w:rPr>
        <w:t xml:space="preserve"> </w:t>
      </w:r>
      <w:r>
        <w:rPr>
          <w:lang w:eastAsia="ko-KR"/>
        </w:rPr>
        <w:t>파랑과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나는지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t>β</w:t>
      </w:r>
      <w:r>
        <w:rPr>
          <w:lang w:eastAsia="ko-KR"/>
        </w:rPr>
        <w:t xml:space="preserve">2: </w:t>
      </w:r>
      <w:r>
        <w:rPr>
          <w:lang w:eastAsia="ko-KR"/>
        </w:rPr>
        <w:t>녹색일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>
        <w:rPr>
          <w:lang w:eastAsia="ko-KR"/>
        </w:rPr>
        <w:t xml:space="preserve"> 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평균값이</w:t>
      </w:r>
      <w:r>
        <w:rPr>
          <w:lang w:eastAsia="ko-KR"/>
        </w:rPr>
        <w:t xml:space="preserve"> </w:t>
      </w:r>
      <w:r>
        <w:rPr>
          <w:lang w:eastAsia="ko-KR"/>
        </w:rPr>
        <w:t>파랑과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나는지</w:t>
      </w:r>
      <w:r>
        <w:rPr>
          <w:lang w:eastAsia="ko-KR"/>
        </w:rPr>
        <w:t>.</w:t>
      </w:r>
    </w:p>
    <w:sectPr w:rsidR="004C72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860295">
    <w:abstractNumId w:val="8"/>
  </w:num>
  <w:num w:numId="2" w16cid:durableId="1294822321">
    <w:abstractNumId w:val="6"/>
  </w:num>
  <w:num w:numId="3" w16cid:durableId="1572426252">
    <w:abstractNumId w:val="5"/>
  </w:num>
  <w:num w:numId="4" w16cid:durableId="364790833">
    <w:abstractNumId w:val="4"/>
  </w:num>
  <w:num w:numId="5" w16cid:durableId="1609190873">
    <w:abstractNumId w:val="7"/>
  </w:num>
  <w:num w:numId="6" w16cid:durableId="82142065">
    <w:abstractNumId w:val="3"/>
  </w:num>
  <w:num w:numId="7" w16cid:durableId="1006515497">
    <w:abstractNumId w:val="2"/>
  </w:num>
  <w:num w:numId="8" w16cid:durableId="2074699845">
    <w:abstractNumId w:val="1"/>
  </w:num>
  <w:num w:numId="9" w16cid:durableId="31353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2DF"/>
    <w:rsid w:val="0074283A"/>
    <w:rsid w:val="00A558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E06B1"/>
  <w14:defaultImageDpi w14:val="300"/>
  <w15:docId w15:val="{EF3F6AEE-F6D8-4ABF-9D9C-EF866846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2024-08-19T08:03:00Z</dcterms:modified>
  <cp:category/>
</cp:coreProperties>
</file>