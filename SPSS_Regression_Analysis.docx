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BE638" w14:textId="77777777" w:rsidR="00FC5E70" w:rsidRPr="00467D91" w:rsidRDefault="00467D91">
      <w:pPr>
        <w:pStyle w:val="a8"/>
        <w:rPr>
          <w:sz w:val="44"/>
          <w:szCs w:val="44"/>
          <w:lang w:eastAsia="ko-KR"/>
        </w:rPr>
      </w:pPr>
      <w:r w:rsidRPr="00467D91">
        <w:rPr>
          <w:sz w:val="44"/>
          <w:szCs w:val="44"/>
          <w:lang w:eastAsia="ko-KR"/>
        </w:rPr>
        <w:t>SPSS</w:t>
      </w:r>
      <w:r w:rsidRPr="00467D91">
        <w:rPr>
          <w:sz w:val="44"/>
          <w:szCs w:val="44"/>
          <w:lang w:eastAsia="ko-KR"/>
        </w:rPr>
        <w:t>에서의</w:t>
      </w:r>
      <w:r w:rsidRPr="00467D91">
        <w:rPr>
          <w:sz w:val="44"/>
          <w:szCs w:val="44"/>
          <w:lang w:eastAsia="ko-KR"/>
        </w:rPr>
        <w:t xml:space="preserve"> </w:t>
      </w:r>
      <w:r w:rsidRPr="00467D91">
        <w:rPr>
          <w:sz w:val="44"/>
          <w:szCs w:val="44"/>
          <w:lang w:eastAsia="ko-KR"/>
        </w:rPr>
        <w:t>선형</w:t>
      </w:r>
      <w:r w:rsidRPr="00467D91">
        <w:rPr>
          <w:sz w:val="44"/>
          <w:szCs w:val="44"/>
          <w:lang w:eastAsia="ko-KR"/>
        </w:rPr>
        <w:t xml:space="preserve"> </w:t>
      </w:r>
      <w:r w:rsidRPr="00467D91">
        <w:rPr>
          <w:sz w:val="44"/>
          <w:szCs w:val="44"/>
          <w:lang w:eastAsia="ko-KR"/>
        </w:rPr>
        <w:t>회귀분석</w:t>
      </w:r>
      <w:r w:rsidRPr="00467D91">
        <w:rPr>
          <w:sz w:val="44"/>
          <w:szCs w:val="44"/>
          <w:lang w:eastAsia="ko-KR"/>
        </w:rPr>
        <w:t xml:space="preserve"> </w:t>
      </w:r>
      <w:r w:rsidRPr="00467D91">
        <w:rPr>
          <w:sz w:val="44"/>
          <w:szCs w:val="44"/>
          <w:lang w:eastAsia="ko-KR"/>
        </w:rPr>
        <w:t>통계량</w:t>
      </w:r>
      <w:r w:rsidRPr="00467D91">
        <w:rPr>
          <w:sz w:val="44"/>
          <w:szCs w:val="44"/>
          <w:lang w:eastAsia="ko-KR"/>
        </w:rPr>
        <w:t xml:space="preserve"> </w:t>
      </w:r>
      <w:r w:rsidRPr="00467D91">
        <w:rPr>
          <w:sz w:val="44"/>
          <w:szCs w:val="44"/>
          <w:lang w:eastAsia="ko-KR"/>
        </w:rPr>
        <w:t>및</w:t>
      </w:r>
      <w:r w:rsidRPr="00467D91">
        <w:rPr>
          <w:sz w:val="44"/>
          <w:szCs w:val="44"/>
          <w:lang w:eastAsia="ko-KR"/>
        </w:rPr>
        <w:t xml:space="preserve"> </w:t>
      </w:r>
      <w:r w:rsidRPr="00467D91">
        <w:rPr>
          <w:sz w:val="44"/>
          <w:szCs w:val="44"/>
          <w:lang w:eastAsia="ko-KR"/>
        </w:rPr>
        <w:t>진단</w:t>
      </w:r>
      <w:r w:rsidRPr="00467D91">
        <w:rPr>
          <w:sz w:val="44"/>
          <w:szCs w:val="44"/>
          <w:lang w:eastAsia="ko-KR"/>
        </w:rPr>
        <w:t xml:space="preserve"> </w:t>
      </w:r>
      <w:r w:rsidRPr="00467D91">
        <w:rPr>
          <w:sz w:val="44"/>
          <w:szCs w:val="44"/>
          <w:lang w:eastAsia="ko-KR"/>
        </w:rPr>
        <w:t>지표</w:t>
      </w:r>
      <w:r w:rsidRPr="00467D91">
        <w:rPr>
          <w:sz w:val="44"/>
          <w:szCs w:val="44"/>
          <w:lang w:eastAsia="ko-KR"/>
        </w:rPr>
        <w:t xml:space="preserve"> </w:t>
      </w:r>
      <w:r w:rsidRPr="00467D91">
        <w:rPr>
          <w:sz w:val="44"/>
          <w:szCs w:val="44"/>
          <w:lang w:eastAsia="ko-KR"/>
        </w:rPr>
        <w:t>설명</w:t>
      </w:r>
    </w:p>
    <w:p w14:paraId="2ECBC418" w14:textId="77777777" w:rsidR="00FC5E70" w:rsidRDefault="00467D91">
      <w:pPr>
        <w:pStyle w:val="1"/>
        <w:rPr>
          <w:lang w:eastAsia="ko-KR"/>
        </w:rPr>
      </w:pPr>
      <w:r>
        <w:rPr>
          <w:lang w:eastAsia="ko-KR"/>
        </w:rPr>
        <w:t>회귀계수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</w:p>
    <w:p w14:paraId="5A2E86B6" w14:textId="77777777" w:rsidR="00FC5E70" w:rsidRDefault="00467D91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회귀계수의</w:t>
      </w:r>
      <w:r>
        <w:rPr>
          <w:lang w:eastAsia="ko-KR"/>
        </w:rPr>
        <w:t xml:space="preserve"> </w:t>
      </w:r>
      <w:r>
        <w:rPr>
          <w:lang w:eastAsia="ko-KR"/>
        </w:rPr>
        <w:t>추정값</w:t>
      </w:r>
      <w:r>
        <w:rPr>
          <w:lang w:eastAsia="ko-KR"/>
        </w:rPr>
        <w:t>(Estimate)</w:t>
      </w:r>
    </w:p>
    <w:p w14:paraId="45F2E496" w14:textId="77777777" w:rsidR="00FC5E70" w:rsidRDefault="00467D91">
      <w:pPr>
        <w:rPr>
          <w:lang w:eastAsia="ko-KR"/>
        </w:rPr>
      </w:pPr>
      <w:r>
        <w:rPr>
          <w:lang w:eastAsia="ko-KR"/>
        </w:rPr>
        <w:t>회귀모델에서</w:t>
      </w:r>
      <w:r>
        <w:rPr>
          <w:lang w:eastAsia="ko-KR"/>
        </w:rPr>
        <w:t xml:space="preserve"> </w:t>
      </w:r>
      <w:r>
        <w:rPr>
          <w:lang w:eastAsia="ko-KR"/>
        </w:rPr>
        <w:t>독립변수가</w:t>
      </w:r>
      <w:r>
        <w:rPr>
          <w:lang w:eastAsia="ko-KR"/>
        </w:rPr>
        <w:t xml:space="preserve"> </w:t>
      </w:r>
      <w:r>
        <w:rPr>
          <w:lang w:eastAsia="ko-KR"/>
        </w:rPr>
        <w:t>종속변수에</w:t>
      </w:r>
      <w:r>
        <w:rPr>
          <w:lang w:eastAsia="ko-KR"/>
        </w:rPr>
        <w:t xml:space="preserve"> </w:t>
      </w:r>
      <w:r>
        <w:rPr>
          <w:lang w:eastAsia="ko-KR"/>
        </w:rPr>
        <w:t>미치는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수치로</w:t>
      </w:r>
      <w:r>
        <w:rPr>
          <w:lang w:eastAsia="ko-KR"/>
        </w:rPr>
        <w:t xml:space="preserve"> </w:t>
      </w:r>
      <w:r>
        <w:rPr>
          <w:lang w:eastAsia="ko-KR"/>
        </w:rPr>
        <w:t>표현한</w:t>
      </w:r>
      <w:r>
        <w:rPr>
          <w:lang w:eastAsia="ko-KR"/>
        </w:rPr>
        <w:t xml:space="preserve"> </w:t>
      </w:r>
      <w:r>
        <w:rPr>
          <w:lang w:eastAsia="ko-KR"/>
        </w:rPr>
        <w:t>값입니다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</w:t>
      </w:r>
      <w:r>
        <w:rPr>
          <w:lang w:eastAsia="ko-KR"/>
        </w:rPr>
        <w:t>회귀계수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0.5</w:t>
      </w:r>
      <w:r>
        <w:rPr>
          <w:lang w:eastAsia="ko-KR"/>
        </w:rPr>
        <w:t>라면</w:t>
      </w:r>
      <w:r>
        <w:rPr>
          <w:lang w:eastAsia="ko-KR"/>
        </w:rPr>
        <w:t xml:space="preserve">, </w:t>
      </w:r>
      <w:r>
        <w:rPr>
          <w:lang w:eastAsia="ko-KR"/>
        </w:rPr>
        <w:t>독립변수가</w:t>
      </w:r>
      <w:r>
        <w:rPr>
          <w:lang w:eastAsia="ko-KR"/>
        </w:rPr>
        <w:t xml:space="preserve"> 1 </w:t>
      </w: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증가할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종속변수가</w:t>
      </w:r>
      <w:r>
        <w:rPr>
          <w:lang w:eastAsia="ko-KR"/>
        </w:rPr>
        <w:t xml:space="preserve"> </w:t>
      </w:r>
      <w:r>
        <w:rPr>
          <w:lang w:eastAsia="ko-KR"/>
        </w:rPr>
        <w:t>평균적으로</w:t>
      </w:r>
      <w:r>
        <w:rPr>
          <w:lang w:eastAsia="ko-KR"/>
        </w:rPr>
        <w:t xml:space="preserve"> 0.5 </w:t>
      </w: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증가함을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12381A9F" w14:textId="77777777" w:rsidR="00FC5E70" w:rsidRDefault="00467D91">
      <w:pPr>
        <w:pStyle w:val="2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신뢰구간</w:t>
      </w:r>
      <w:r>
        <w:rPr>
          <w:lang w:eastAsia="ko-KR"/>
        </w:rPr>
        <w:t>(Confidence Interval)</w:t>
      </w:r>
    </w:p>
    <w:p w14:paraId="0D620E39" w14:textId="77777777" w:rsidR="00FC5E70" w:rsidRDefault="00467D91">
      <w:pPr>
        <w:rPr>
          <w:lang w:eastAsia="ko-KR"/>
        </w:rPr>
      </w:pPr>
      <w:r>
        <w:rPr>
          <w:lang w:eastAsia="ko-KR"/>
        </w:rPr>
        <w:t>회귀계수의</w:t>
      </w:r>
      <w:r>
        <w:rPr>
          <w:lang w:eastAsia="ko-KR"/>
        </w:rPr>
        <w:t xml:space="preserve"> </w:t>
      </w:r>
      <w:r>
        <w:rPr>
          <w:lang w:eastAsia="ko-KR"/>
        </w:rPr>
        <w:t>참값이</w:t>
      </w:r>
      <w:r>
        <w:rPr>
          <w:lang w:eastAsia="ko-KR"/>
        </w:rPr>
        <w:t xml:space="preserve"> </w:t>
      </w:r>
      <w:r>
        <w:rPr>
          <w:lang w:eastAsia="ko-KR"/>
        </w:rPr>
        <w:t>포함될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기대되는</w:t>
      </w:r>
      <w:r>
        <w:rPr>
          <w:lang w:eastAsia="ko-KR"/>
        </w:rPr>
        <w:t xml:space="preserve"> </w:t>
      </w:r>
      <w:r>
        <w:rPr>
          <w:lang w:eastAsia="ko-KR"/>
        </w:rPr>
        <w:t>구간입니다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보통</w:t>
      </w:r>
      <w:r>
        <w:rPr>
          <w:lang w:eastAsia="ko-KR"/>
        </w:rPr>
        <w:t xml:space="preserve"> 95% </w:t>
      </w:r>
      <w:r>
        <w:rPr>
          <w:lang w:eastAsia="ko-KR"/>
        </w:rPr>
        <w:t>신뢰구간을</w:t>
      </w:r>
      <w:r>
        <w:rPr>
          <w:lang w:eastAsia="ko-KR"/>
        </w:rPr>
        <w:t xml:space="preserve"> </w:t>
      </w:r>
      <w:r>
        <w:rPr>
          <w:lang w:eastAsia="ko-KR"/>
        </w:rPr>
        <w:t>사용하며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구간이</w:t>
      </w:r>
      <w:r>
        <w:rPr>
          <w:lang w:eastAsia="ko-KR"/>
        </w:rPr>
        <w:t xml:space="preserve"> </w:t>
      </w:r>
      <w:r>
        <w:rPr>
          <w:lang w:eastAsia="ko-KR"/>
        </w:rPr>
        <w:t>넓을수록</w:t>
      </w:r>
      <w:r>
        <w:rPr>
          <w:lang w:eastAsia="ko-KR"/>
        </w:rPr>
        <w:t xml:space="preserve"> </w:t>
      </w:r>
      <w:r>
        <w:rPr>
          <w:lang w:eastAsia="ko-KR"/>
        </w:rPr>
        <w:t>추정값의</w:t>
      </w:r>
      <w:r>
        <w:rPr>
          <w:lang w:eastAsia="ko-KR"/>
        </w:rPr>
        <w:t xml:space="preserve"> </w:t>
      </w:r>
      <w:r>
        <w:rPr>
          <w:lang w:eastAsia="ko-KR"/>
        </w:rPr>
        <w:t>불확실성이</w:t>
      </w:r>
      <w:r>
        <w:rPr>
          <w:lang w:eastAsia="ko-KR"/>
        </w:rPr>
        <w:t xml:space="preserve"> </w:t>
      </w:r>
      <w:r>
        <w:rPr>
          <w:lang w:eastAsia="ko-KR"/>
        </w:rPr>
        <w:t>크다는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05C846A0" w14:textId="77777777" w:rsidR="00FC5E70" w:rsidRDefault="00467D91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공분산</w:t>
      </w:r>
      <w:r>
        <w:rPr>
          <w:lang w:eastAsia="ko-KR"/>
        </w:rPr>
        <w:t xml:space="preserve"> </w:t>
      </w:r>
      <w:r>
        <w:rPr>
          <w:lang w:eastAsia="ko-KR"/>
        </w:rPr>
        <w:t>행렬</w:t>
      </w:r>
      <w:r>
        <w:rPr>
          <w:lang w:eastAsia="ko-KR"/>
        </w:rPr>
        <w:t>(Covariance Matrix)</w:t>
      </w:r>
    </w:p>
    <w:p w14:paraId="6F4A1827" w14:textId="77777777" w:rsidR="00FC5E70" w:rsidRDefault="00467D91">
      <w:pPr>
        <w:rPr>
          <w:lang w:eastAsia="ko-KR"/>
        </w:rPr>
      </w:pPr>
      <w:r>
        <w:rPr>
          <w:lang w:eastAsia="ko-KR"/>
        </w:rPr>
        <w:t>회귀계수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공분산을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행렬로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회귀계수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관계를</w:t>
      </w:r>
      <w:r>
        <w:rPr>
          <w:lang w:eastAsia="ko-KR"/>
        </w:rPr>
        <w:t xml:space="preserve"> </w:t>
      </w:r>
      <w:r>
        <w:rPr>
          <w:lang w:eastAsia="ko-KR"/>
        </w:rPr>
        <w:t>보여줍니다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행렬을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회귀계수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상관성을</w:t>
      </w:r>
      <w:r>
        <w:rPr>
          <w:lang w:eastAsia="ko-KR"/>
        </w:rPr>
        <w:t xml:space="preserve"> </w:t>
      </w:r>
      <w:r>
        <w:rPr>
          <w:lang w:eastAsia="ko-KR"/>
        </w:rPr>
        <w:t>파악할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088D7A92" w14:textId="77777777" w:rsidR="00FC5E70" w:rsidRDefault="00467D91">
      <w:pPr>
        <w:pStyle w:val="1"/>
        <w:rPr>
          <w:lang w:eastAsia="ko-KR"/>
        </w:rPr>
      </w:pPr>
      <w:r>
        <w:rPr>
          <w:lang w:eastAsia="ko-KR"/>
        </w:rPr>
        <w:t>잔차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</w:p>
    <w:p w14:paraId="36A3E3D1" w14:textId="77777777" w:rsidR="00FC5E70" w:rsidRDefault="00467D91">
      <w:pPr>
        <w:pStyle w:val="21"/>
        <w:rPr>
          <w:lang w:eastAsia="ko-KR"/>
        </w:rPr>
      </w:pPr>
      <w:r>
        <w:rPr>
          <w:lang w:eastAsia="ko-KR"/>
        </w:rPr>
        <w:t>1. PRESS (Predicted Residual Error Sum of Squares)</w:t>
      </w:r>
    </w:p>
    <w:p w14:paraId="4867AC48" w14:textId="77777777" w:rsidR="00FC5E70" w:rsidRDefault="00467D91">
      <w:pPr>
        <w:rPr>
          <w:lang w:eastAsia="ko-KR"/>
        </w:rPr>
      </w:pPr>
      <w:r>
        <w:rPr>
          <w:lang w:eastAsia="ko-KR"/>
        </w:rPr>
        <w:t>회귀분석에서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관측치에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관측치를</w:t>
      </w:r>
      <w:r>
        <w:rPr>
          <w:lang w:eastAsia="ko-KR"/>
        </w:rPr>
        <w:t xml:space="preserve"> </w:t>
      </w:r>
      <w:r>
        <w:rPr>
          <w:lang w:eastAsia="ko-KR"/>
        </w:rPr>
        <w:t>제외하고</w:t>
      </w:r>
      <w:r>
        <w:rPr>
          <w:lang w:eastAsia="ko-KR"/>
        </w:rPr>
        <w:t xml:space="preserve"> </w:t>
      </w:r>
      <w:r>
        <w:rPr>
          <w:lang w:eastAsia="ko-KR"/>
        </w:rPr>
        <w:t>추정된</w:t>
      </w:r>
      <w:r>
        <w:rPr>
          <w:lang w:eastAsia="ko-KR"/>
        </w:rPr>
        <w:t xml:space="preserve"> </w:t>
      </w:r>
      <w:r>
        <w:rPr>
          <w:lang w:eastAsia="ko-KR"/>
        </w:rPr>
        <w:t>모델로</w:t>
      </w:r>
      <w:r>
        <w:rPr>
          <w:lang w:eastAsia="ko-KR"/>
        </w:rPr>
        <w:t xml:space="preserve"> </w:t>
      </w:r>
      <w:r>
        <w:rPr>
          <w:lang w:eastAsia="ko-KR"/>
        </w:rPr>
        <w:t>예측한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값의</w:t>
      </w:r>
      <w:r>
        <w:rPr>
          <w:lang w:eastAsia="ko-KR"/>
        </w:rPr>
        <w:t xml:space="preserve"> </w:t>
      </w:r>
      <w:r>
        <w:rPr>
          <w:lang w:eastAsia="ko-KR"/>
        </w:rPr>
        <w:t>차이의</w:t>
      </w:r>
      <w:r>
        <w:rPr>
          <w:lang w:eastAsia="ko-KR"/>
        </w:rPr>
        <w:t xml:space="preserve"> </w:t>
      </w:r>
      <w:r>
        <w:rPr>
          <w:lang w:eastAsia="ko-KR"/>
        </w:rPr>
        <w:t>제곱합입니다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작을수록</w:t>
      </w:r>
      <w:r>
        <w:rPr>
          <w:lang w:eastAsia="ko-KR"/>
        </w:rPr>
        <w:t xml:space="preserve"> </w:t>
      </w:r>
      <w:r>
        <w:rPr>
          <w:lang w:eastAsia="ko-KR"/>
        </w:rPr>
        <w:t>모델의</w:t>
      </w:r>
      <w:r>
        <w:rPr>
          <w:lang w:eastAsia="ko-KR"/>
        </w:rPr>
        <w:t xml:space="preserve"> </w:t>
      </w:r>
      <w:r>
        <w:rPr>
          <w:lang w:eastAsia="ko-KR"/>
        </w:rPr>
        <w:t>예측력이</w:t>
      </w:r>
      <w:r>
        <w:rPr>
          <w:lang w:eastAsia="ko-KR"/>
        </w:rPr>
        <w:t xml:space="preserve"> </w:t>
      </w:r>
      <w:r>
        <w:rPr>
          <w:lang w:eastAsia="ko-KR"/>
        </w:rPr>
        <w:t>좋음을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4C491A73" w14:textId="77777777" w:rsidR="00FC5E70" w:rsidRDefault="00467D91">
      <w:pPr>
        <w:pStyle w:val="21"/>
        <w:rPr>
          <w:lang w:eastAsia="ko-KR"/>
        </w:rPr>
      </w:pPr>
      <w:r>
        <w:rPr>
          <w:lang w:eastAsia="ko-KR"/>
        </w:rPr>
        <w:t xml:space="preserve">2. Durbin-Watson </w:t>
      </w:r>
      <w:r>
        <w:rPr>
          <w:lang w:eastAsia="ko-KR"/>
        </w:rPr>
        <w:t>통계량</w:t>
      </w:r>
    </w:p>
    <w:p w14:paraId="2B8894E1" w14:textId="77777777" w:rsidR="00FC5E70" w:rsidRDefault="00467D91">
      <w:pPr>
        <w:rPr>
          <w:lang w:eastAsia="ko-KR"/>
        </w:rPr>
      </w:pPr>
      <w:r>
        <w:rPr>
          <w:lang w:eastAsia="ko-KR"/>
        </w:rPr>
        <w:t>잔차의</w:t>
      </w:r>
      <w:r>
        <w:rPr>
          <w:lang w:eastAsia="ko-KR"/>
        </w:rPr>
        <w:t xml:space="preserve"> </w:t>
      </w:r>
      <w:r>
        <w:rPr>
          <w:lang w:eastAsia="ko-KR"/>
        </w:rPr>
        <w:t>자기상관성을</w:t>
      </w:r>
      <w:r>
        <w:rPr>
          <w:lang w:eastAsia="ko-KR"/>
        </w:rPr>
        <w:t xml:space="preserve"> </w:t>
      </w:r>
      <w:r>
        <w:rPr>
          <w:lang w:eastAsia="ko-KR"/>
        </w:rPr>
        <w:t>검정하는</w:t>
      </w:r>
      <w:r>
        <w:rPr>
          <w:lang w:eastAsia="ko-KR"/>
        </w:rPr>
        <w:t xml:space="preserve"> </w:t>
      </w:r>
      <w:r>
        <w:rPr>
          <w:lang w:eastAsia="ko-KR"/>
        </w:rPr>
        <w:t>통계량입니다</w:t>
      </w:r>
      <w:r>
        <w:rPr>
          <w:lang w:eastAsia="ko-KR"/>
        </w:rPr>
        <w:t>.</w:t>
      </w:r>
      <w:r>
        <w:rPr>
          <w:lang w:eastAsia="ko-KR"/>
        </w:rPr>
        <w:br/>
        <w:t>2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자기상관이</w:t>
      </w:r>
      <w:r>
        <w:rPr>
          <w:lang w:eastAsia="ko-KR"/>
        </w:rPr>
        <w:t xml:space="preserve"> </w:t>
      </w:r>
      <w:r>
        <w:rPr>
          <w:lang w:eastAsia="ko-KR"/>
        </w:rPr>
        <w:t>없음을</w:t>
      </w:r>
      <w:r>
        <w:rPr>
          <w:lang w:eastAsia="ko-KR"/>
        </w:rPr>
        <w:t>, 2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멀어질수록</w:t>
      </w:r>
      <w:r>
        <w:rPr>
          <w:lang w:eastAsia="ko-KR"/>
        </w:rPr>
        <w:t xml:space="preserve"> </w:t>
      </w:r>
      <w:r>
        <w:rPr>
          <w:lang w:eastAsia="ko-KR"/>
        </w:rPr>
        <w:t>자기상관이</w:t>
      </w:r>
      <w:r>
        <w:rPr>
          <w:lang w:eastAsia="ko-KR"/>
        </w:rPr>
        <w:t xml:space="preserve"> </w:t>
      </w:r>
      <w:r>
        <w:rPr>
          <w:lang w:eastAsia="ko-KR"/>
        </w:rPr>
        <w:t>있음을</w:t>
      </w:r>
      <w:r>
        <w:rPr>
          <w:lang w:eastAsia="ko-KR"/>
        </w:rPr>
        <w:t xml:space="preserve"> </w:t>
      </w:r>
      <w:r>
        <w:rPr>
          <w:lang w:eastAsia="ko-KR"/>
        </w:rPr>
        <w:t>의미합니다</w:t>
      </w:r>
      <w:r>
        <w:rPr>
          <w:lang w:eastAsia="ko-KR"/>
        </w:rPr>
        <w:t>.</w:t>
      </w:r>
    </w:p>
    <w:p w14:paraId="31C4532E" w14:textId="77777777" w:rsidR="00FC5E70" w:rsidRDefault="00467D91">
      <w:pPr>
        <w:pStyle w:val="21"/>
        <w:rPr>
          <w:lang w:eastAsia="ko-KR"/>
        </w:rPr>
      </w:pPr>
      <w:r>
        <w:rPr>
          <w:lang w:eastAsia="ko-KR"/>
        </w:rPr>
        <w:lastRenderedPageBreak/>
        <w:t xml:space="preserve">3. </w:t>
      </w:r>
      <w:r>
        <w:rPr>
          <w:lang w:eastAsia="ko-KR"/>
        </w:rPr>
        <w:t>케이스별</w:t>
      </w:r>
      <w:r>
        <w:rPr>
          <w:lang w:eastAsia="ko-KR"/>
        </w:rPr>
        <w:t xml:space="preserve"> </w:t>
      </w:r>
      <w:r>
        <w:rPr>
          <w:lang w:eastAsia="ko-KR"/>
        </w:rPr>
        <w:t>진단</w:t>
      </w:r>
      <w:r>
        <w:rPr>
          <w:lang w:eastAsia="ko-KR"/>
        </w:rPr>
        <w:t>(Casewise Diagnostics)</w:t>
      </w:r>
    </w:p>
    <w:p w14:paraId="53B7E493" w14:textId="77777777" w:rsidR="00FC5E70" w:rsidRDefault="00467D91">
      <w:pPr>
        <w:rPr>
          <w:lang w:eastAsia="ko-KR"/>
        </w:rPr>
      </w:pP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관측치에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잔차가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이상으로</w:t>
      </w:r>
      <w:r>
        <w:rPr>
          <w:lang w:eastAsia="ko-KR"/>
        </w:rPr>
        <w:t xml:space="preserve"> </w:t>
      </w:r>
      <w:r>
        <w:rPr>
          <w:lang w:eastAsia="ko-KR"/>
        </w:rPr>
        <w:t>클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관측치가</w:t>
      </w:r>
      <w:r>
        <w:rPr>
          <w:lang w:eastAsia="ko-KR"/>
        </w:rPr>
        <w:t xml:space="preserve"> </w:t>
      </w:r>
      <w:r>
        <w:rPr>
          <w:lang w:eastAsia="ko-KR"/>
        </w:rPr>
        <w:t>이상치</w:t>
      </w:r>
      <w:r>
        <w:rPr>
          <w:lang w:eastAsia="ko-KR"/>
        </w:rPr>
        <w:t>(outlier)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가능성을</w:t>
      </w:r>
      <w:r>
        <w:rPr>
          <w:lang w:eastAsia="ko-KR"/>
        </w:rPr>
        <w:t xml:space="preserve"> </w:t>
      </w:r>
      <w:r>
        <w:rPr>
          <w:lang w:eastAsia="ko-KR"/>
        </w:rPr>
        <w:t>진단하는</w:t>
      </w:r>
      <w:r>
        <w:rPr>
          <w:lang w:eastAsia="ko-KR"/>
        </w:rPr>
        <w:t xml:space="preserve"> </w:t>
      </w:r>
      <w:r>
        <w:rPr>
          <w:lang w:eastAsia="ko-KR"/>
        </w:rPr>
        <w:t>데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</w:p>
    <w:p w14:paraId="50C8C593" w14:textId="77777777" w:rsidR="00FC5E70" w:rsidRDefault="00467D91">
      <w:pPr>
        <w:pStyle w:val="1"/>
        <w:rPr>
          <w:lang w:eastAsia="ko-KR"/>
        </w:rPr>
      </w:pP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외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</w:p>
    <w:p w14:paraId="41508101" w14:textId="77777777" w:rsidR="00FC5E70" w:rsidRDefault="00467D91">
      <w:pPr>
        <w:pStyle w:val="2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모형적합</w:t>
      </w:r>
      <w:r>
        <w:rPr>
          <w:lang w:eastAsia="ko-KR"/>
        </w:rPr>
        <w:t>(Overall Model Fit)</w:t>
      </w:r>
    </w:p>
    <w:p w14:paraId="4871CCB8" w14:textId="77777777" w:rsidR="00FC5E70" w:rsidRDefault="00467D91">
      <w:pPr>
        <w:rPr>
          <w:lang w:eastAsia="ko-KR"/>
        </w:rPr>
      </w:pPr>
      <w:r>
        <w:rPr>
          <w:lang w:eastAsia="ko-KR"/>
        </w:rPr>
        <w:t>회귀모델</w:t>
      </w:r>
      <w:r>
        <w:rPr>
          <w:lang w:eastAsia="ko-KR"/>
        </w:rPr>
        <w:t xml:space="preserve"> </w:t>
      </w:r>
      <w:r>
        <w:rPr>
          <w:lang w:eastAsia="ko-KR"/>
        </w:rPr>
        <w:t>전체의</w:t>
      </w:r>
      <w:r>
        <w:rPr>
          <w:lang w:eastAsia="ko-KR"/>
        </w:rPr>
        <w:t xml:space="preserve"> </w:t>
      </w:r>
      <w:r>
        <w:rPr>
          <w:lang w:eastAsia="ko-KR"/>
        </w:rPr>
        <w:t>적합성을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통계량으로</w:t>
      </w:r>
      <w:r>
        <w:rPr>
          <w:lang w:eastAsia="ko-KR"/>
        </w:rPr>
        <w:t xml:space="preserve">, </w:t>
      </w:r>
      <w:r>
        <w:rPr>
          <w:lang w:eastAsia="ko-KR"/>
        </w:rPr>
        <w:t>대표적으로</w:t>
      </w:r>
      <w:r>
        <w:rPr>
          <w:lang w:eastAsia="ko-KR"/>
        </w:rPr>
        <w:t xml:space="preserve"> F-</w:t>
      </w:r>
      <w:r>
        <w:rPr>
          <w:lang w:eastAsia="ko-KR"/>
        </w:rPr>
        <w:t>통계량과</w:t>
      </w:r>
      <w:r>
        <w:rPr>
          <w:lang w:eastAsia="ko-KR"/>
        </w:rPr>
        <w:t xml:space="preserve"> p-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사용됩니다</w:t>
      </w:r>
      <w:r>
        <w:rPr>
          <w:lang w:eastAsia="ko-KR"/>
        </w:rPr>
        <w:t>.</w:t>
      </w:r>
      <w:r>
        <w:rPr>
          <w:lang w:eastAsia="ko-KR"/>
        </w:rPr>
        <w:br/>
        <w:t>F-</w:t>
      </w:r>
      <w:r>
        <w:rPr>
          <w:lang w:eastAsia="ko-KR"/>
        </w:rPr>
        <w:t>통계량이</w:t>
      </w:r>
      <w:r>
        <w:rPr>
          <w:lang w:eastAsia="ko-KR"/>
        </w:rPr>
        <w:t xml:space="preserve"> </w:t>
      </w:r>
      <w:r>
        <w:rPr>
          <w:lang w:eastAsia="ko-KR"/>
        </w:rPr>
        <w:t>크고</w:t>
      </w:r>
      <w:r>
        <w:rPr>
          <w:lang w:eastAsia="ko-KR"/>
        </w:rPr>
        <w:t xml:space="preserve"> p-</w:t>
      </w:r>
      <w:r>
        <w:rPr>
          <w:lang w:eastAsia="ko-KR"/>
        </w:rPr>
        <w:t>값이</w:t>
      </w:r>
      <w:r>
        <w:rPr>
          <w:lang w:eastAsia="ko-KR"/>
        </w:rPr>
        <w:t xml:space="preserve"> 0.05 </w:t>
      </w:r>
      <w:r>
        <w:rPr>
          <w:lang w:eastAsia="ko-KR"/>
        </w:rPr>
        <w:t>이하이면</w:t>
      </w:r>
      <w:r>
        <w:rPr>
          <w:lang w:eastAsia="ko-KR"/>
        </w:rPr>
        <w:t xml:space="preserve"> </w:t>
      </w:r>
      <w:r>
        <w:rPr>
          <w:lang w:eastAsia="ko-KR"/>
        </w:rPr>
        <w:t>모델이</w:t>
      </w:r>
      <w:r>
        <w:rPr>
          <w:lang w:eastAsia="ko-KR"/>
        </w:rPr>
        <w:t xml:space="preserve"> </w:t>
      </w:r>
      <w:r>
        <w:rPr>
          <w:lang w:eastAsia="ko-KR"/>
        </w:rPr>
        <w:t>통계적으로</w:t>
      </w:r>
      <w:r>
        <w:rPr>
          <w:lang w:eastAsia="ko-KR"/>
        </w:rPr>
        <w:t xml:space="preserve"> </w:t>
      </w:r>
      <w:r>
        <w:rPr>
          <w:lang w:eastAsia="ko-KR"/>
        </w:rPr>
        <w:t>유의미함을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</w:p>
    <w:p w14:paraId="50C78203" w14:textId="77777777" w:rsidR="00FC5E70" w:rsidRDefault="00467D91">
      <w:pPr>
        <w:pStyle w:val="21"/>
        <w:rPr>
          <w:lang w:eastAsia="ko-KR"/>
        </w:rPr>
      </w:pPr>
      <w:r>
        <w:rPr>
          <w:lang w:eastAsia="ko-KR"/>
        </w:rPr>
        <w:t>2. R</w:t>
      </w:r>
      <w:r>
        <w:rPr>
          <w:lang w:eastAsia="ko-KR"/>
        </w:rPr>
        <w:t>제곱</w:t>
      </w:r>
      <w:r>
        <w:rPr>
          <w:lang w:eastAsia="ko-KR"/>
        </w:rPr>
        <w:t xml:space="preserve"> </w:t>
      </w:r>
      <w:r>
        <w:rPr>
          <w:lang w:eastAsia="ko-KR"/>
        </w:rPr>
        <w:t>변화량</w:t>
      </w:r>
      <w:r>
        <w:rPr>
          <w:lang w:eastAsia="ko-KR"/>
        </w:rPr>
        <w:t>(Change in R-squared)</w:t>
      </w:r>
    </w:p>
    <w:p w14:paraId="10D39EC2" w14:textId="77777777" w:rsidR="00FC5E70" w:rsidRDefault="00467D91">
      <w:pPr>
        <w:rPr>
          <w:lang w:eastAsia="ko-KR"/>
        </w:rPr>
      </w:pP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독립변수를</w:t>
      </w:r>
      <w:r>
        <w:rPr>
          <w:lang w:eastAsia="ko-KR"/>
        </w:rPr>
        <w:t xml:space="preserve"> </w:t>
      </w:r>
      <w:r>
        <w:rPr>
          <w:lang w:eastAsia="ko-KR"/>
        </w:rPr>
        <w:t>추가했을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설명력이</w:t>
      </w:r>
      <w:r>
        <w:rPr>
          <w:lang w:eastAsia="ko-KR"/>
        </w:rPr>
        <w:t xml:space="preserve"> </w:t>
      </w:r>
      <w:r>
        <w:rPr>
          <w:lang w:eastAsia="ko-KR"/>
        </w:rPr>
        <w:t>얼마나</w:t>
      </w:r>
      <w:r>
        <w:rPr>
          <w:lang w:eastAsia="ko-KR"/>
        </w:rPr>
        <w:t xml:space="preserve"> </w:t>
      </w:r>
      <w:r>
        <w:rPr>
          <w:lang w:eastAsia="ko-KR"/>
        </w:rPr>
        <w:t>증가했는지를</w:t>
      </w:r>
      <w:r>
        <w:rPr>
          <w:lang w:eastAsia="ko-KR"/>
        </w:rPr>
        <w:t xml:space="preserve"> </w:t>
      </w:r>
      <w:r>
        <w:rPr>
          <w:lang w:eastAsia="ko-KR"/>
        </w:rPr>
        <w:t>보여줍니다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t>증가량이</w:t>
      </w:r>
      <w:r>
        <w:rPr>
          <w:lang w:eastAsia="ko-KR"/>
        </w:rPr>
        <w:t xml:space="preserve"> </w:t>
      </w:r>
      <w:r>
        <w:rPr>
          <w:lang w:eastAsia="ko-KR"/>
        </w:rPr>
        <w:t>클수록</w:t>
      </w:r>
      <w:r>
        <w:rPr>
          <w:lang w:eastAsia="ko-KR"/>
        </w:rPr>
        <w:t xml:space="preserve"> </w:t>
      </w:r>
      <w:r>
        <w:rPr>
          <w:lang w:eastAsia="ko-KR"/>
        </w:rPr>
        <w:t>추가된</w:t>
      </w:r>
      <w:r>
        <w:rPr>
          <w:lang w:eastAsia="ko-KR"/>
        </w:rPr>
        <w:t xml:space="preserve"> </w:t>
      </w:r>
      <w:r>
        <w:rPr>
          <w:lang w:eastAsia="ko-KR"/>
        </w:rPr>
        <w:t>변수가</w:t>
      </w:r>
      <w:r>
        <w:rPr>
          <w:lang w:eastAsia="ko-KR"/>
        </w:rPr>
        <w:t xml:space="preserve"> </w:t>
      </w:r>
      <w:r>
        <w:rPr>
          <w:lang w:eastAsia="ko-KR"/>
        </w:rPr>
        <w:t>모델에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기여를</w:t>
      </w:r>
      <w:r>
        <w:rPr>
          <w:lang w:eastAsia="ko-KR"/>
        </w:rPr>
        <w:t xml:space="preserve"> </w:t>
      </w:r>
      <w:r>
        <w:rPr>
          <w:lang w:eastAsia="ko-KR"/>
        </w:rPr>
        <w:t>했음을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</w:p>
    <w:p w14:paraId="217E4102" w14:textId="77777777" w:rsidR="00FC5E70" w:rsidRDefault="00467D91">
      <w:pPr>
        <w:pStyle w:val="2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기술통계</w:t>
      </w:r>
      <w:r>
        <w:rPr>
          <w:lang w:eastAsia="ko-KR"/>
        </w:rPr>
        <w:t>(Descriptive Statistics)</w:t>
      </w:r>
    </w:p>
    <w:p w14:paraId="0390BCFA" w14:textId="77777777" w:rsidR="00FC5E70" w:rsidRDefault="00467D91">
      <w:pPr>
        <w:rPr>
          <w:lang w:eastAsia="ko-KR"/>
        </w:rPr>
      </w:pPr>
      <w:r>
        <w:rPr>
          <w:lang w:eastAsia="ko-KR"/>
        </w:rPr>
        <w:t>분석에</w:t>
      </w:r>
      <w:r>
        <w:rPr>
          <w:lang w:eastAsia="ko-KR"/>
        </w:rPr>
        <w:t xml:space="preserve"> </w:t>
      </w:r>
      <w:r>
        <w:rPr>
          <w:lang w:eastAsia="ko-KR"/>
        </w:rPr>
        <w:t>사용된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</w:t>
      </w:r>
      <w:r>
        <w:rPr>
          <w:lang w:eastAsia="ko-KR"/>
        </w:rPr>
        <w:t>표준편차</w:t>
      </w:r>
      <w:r>
        <w:rPr>
          <w:lang w:eastAsia="ko-KR"/>
        </w:rPr>
        <w:t xml:space="preserve">, </w:t>
      </w:r>
      <w:r>
        <w:rPr>
          <w:lang w:eastAsia="ko-KR"/>
        </w:rPr>
        <w:t>최소값</w:t>
      </w:r>
      <w:r>
        <w:rPr>
          <w:lang w:eastAsia="ko-KR"/>
        </w:rPr>
        <w:t xml:space="preserve">, </w:t>
      </w:r>
      <w:r>
        <w:rPr>
          <w:lang w:eastAsia="ko-KR"/>
        </w:rPr>
        <w:t>최대값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통계량입니다</w:t>
      </w:r>
      <w:r>
        <w:rPr>
          <w:lang w:eastAsia="ko-KR"/>
        </w:rPr>
        <w:t>.</w:t>
      </w:r>
    </w:p>
    <w:p w14:paraId="62AE6EBA" w14:textId="77777777" w:rsidR="00FC5E70" w:rsidRDefault="00467D91">
      <w:pPr>
        <w:pStyle w:val="2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부분상관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편상관계수</w:t>
      </w:r>
      <w:r>
        <w:rPr>
          <w:lang w:eastAsia="ko-KR"/>
        </w:rPr>
        <w:t>(Partial and Part Correlations)</w:t>
      </w:r>
    </w:p>
    <w:p w14:paraId="58DAC058" w14:textId="77777777" w:rsidR="00FC5E70" w:rsidRDefault="00467D91">
      <w:pPr>
        <w:rPr>
          <w:lang w:eastAsia="ko-KR"/>
        </w:rPr>
      </w:pPr>
      <w:r>
        <w:rPr>
          <w:lang w:eastAsia="ko-KR"/>
        </w:rPr>
        <w:t>부분상관계수는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통제한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상관성을</w:t>
      </w:r>
      <w:r>
        <w:rPr>
          <w:lang w:eastAsia="ko-KR"/>
        </w:rPr>
        <w:t xml:space="preserve"> </w:t>
      </w:r>
      <w:r>
        <w:rPr>
          <w:lang w:eastAsia="ko-KR"/>
        </w:rPr>
        <w:t>나타내고</w:t>
      </w:r>
      <w:r>
        <w:rPr>
          <w:lang w:eastAsia="ko-KR"/>
        </w:rPr>
        <w:t>,</w:t>
      </w:r>
      <w:r>
        <w:rPr>
          <w:lang w:eastAsia="ko-KR"/>
        </w:rPr>
        <w:br/>
      </w:r>
      <w:r>
        <w:rPr>
          <w:lang w:eastAsia="ko-KR"/>
        </w:rPr>
        <w:t>편상관계수는</w:t>
      </w:r>
      <w:r>
        <w:rPr>
          <w:lang w:eastAsia="ko-KR"/>
        </w:rPr>
        <w:t xml:space="preserve"> </w:t>
      </w:r>
      <w:r>
        <w:rPr>
          <w:lang w:eastAsia="ko-KR"/>
        </w:rPr>
        <w:t>회귀분석에서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배제한</w:t>
      </w:r>
      <w:r>
        <w:rPr>
          <w:lang w:eastAsia="ko-KR"/>
        </w:rPr>
        <w:t xml:space="preserve"> </w:t>
      </w:r>
      <w:r>
        <w:rPr>
          <w:lang w:eastAsia="ko-KR"/>
        </w:rPr>
        <w:t>상태에서의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순수한</w:t>
      </w:r>
      <w:r>
        <w:rPr>
          <w:lang w:eastAsia="ko-KR"/>
        </w:rPr>
        <w:t xml:space="preserve"> </w:t>
      </w:r>
      <w:r>
        <w:rPr>
          <w:lang w:eastAsia="ko-KR"/>
        </w:rPr>
        <w:t>상관성을</w:t>
      </w:r>
      <w:r>
        <w:rPr>
          <w:lang w:eastAsia="ko-KR"/>
        </w:rPr>
        <w:t xml:space="preserve"> </w:t>
      </w:r>
      <w:r>
        <w:rPr>
          <w:lang w:eastAsia="ko-KR"/>
        </w:rPr>
        <w:t>나타냅니다</w:t>
      </w:r>
      <w:r>
        <w:rPr>
          <w:lang w:eastAsia="ko-KR"/>
        </w:rPr>
        <w:t>.</w:t>
      </w:r>
    </w:p>
    <w:p w14:paraId="5B11C396" w14:textId="77777777" w:rsidR="00FC5E70" w:rsidRDefault="00467D91">
      <w:pPr>
        <w:pStyle w:val="2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공선성</w:t>
      </w:r>
      <w:r>
        <w:rPr>
          <w:lang w:eastAsia="ko-KR"/>
        </w:rPr>
        <w:t xml:space="preserve"> </w:t>
      </w:r>
      <w:r>
        <w:rPr>
          <w:lang w:eastAsia="ko-KR"/>
        </w:rPr>
        <w:t>진단</w:t>
      </w:r>
      <w:r>
        <w:rPr>
          <w:lang w:eastAsia="ko-KR"/>
        </w:rPr>
        <w:t>(Collinearity Diagnostics)</w:t>
      </w:r>
    </w:p>
    <w:p w14:paraId="5389469B" w14:textId="77777777" w:rsidR="00FC5E70" w:rsidRDefault="00467D91">
      <w:r>
        <w:rPr>
          <w:lang w:eastAsia="ko-KR"/>
        </w:rPr>
        <w:t>독립변수</w:t>
      </w:r>
      <w:r>
        <w:rPr>
          <w:lang w:eastAsia="ko-KR"/>
        </w:rPr>
        <w:t xml:space="preserve"> </w:t>
      </w:r>
      <w:r>
        <w:rPr>
          <w:lang w:eastAsia="ko-KR"/>
        </w:rPr>
        <w:t>간의</w:t>
      </w:r>
      <w:r>
        <w:rPr>
          <w:lang w:eastAsia="ko-KR"/>
        </w:rPr>
        <w:t xml:space="preserve"> </w:t>
      </w:r>
      <w:r>
        <w:rPr>
          <w:lang w:eastAsia="ko-KR"/>
        </w:rPr>
        <w:t>상관성이</w:t>
      </w:r>
      <w:r>
        <w:rPr>
          <w:lang w:eastAsia="ko-KR"/>
        </w:rPr>
        <w:t xml:space="preserve"> </w:t>
      </w:r>
      <w:r>
        <w:rPr>
          <w:lang w:eastAsia="ko-KR"/>
        </w:rPr>
        <w:t>높은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(</w:t>
      </w:r>
      <w:r>
        <w:rPr>
          <w:lang w:eastAsia="ko-KR"/>
        </w:rPr>
        <w:t>다중공선성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진단하는</w:t>
      </w:r>
      <w:r>
        <w:rPr>
          <w:lang w:eastAsia="ko-KR"/>
        </w:rPr>
        <w:t xml:space="preserve"> </w:t>
      </w:r>
      <w:r>
        <w:rPr>
          <w:lang w:eastAsia="ko-KR"/>
        </w:rPr>
        <w:t>지표입니다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t>VIF(Variance Inflation Factor)</w:t>
      </w:r>
      <w:r>
        <w:t>와</w:t>
      </w:r>
      <w:r>
        <w:t xml:space="preserve"> Condition Index </w:t>
      </w:r>
      <w:r>
        <w:t>등이</w:t>
      </w:r>
      <w:r>
        <w:t xml:space="preserve"> </w:t>
      </w:r>
      <w:r>
        <w:t>사용되며</w:t>
      </w:r>
      <w:r>
        <w:t xml:space="preserve">, VIF </w:t>
      </w:r>
      <w:r>
        <w:t>값이</w:t>
      </w:r>
      <w:r>
        <w:t xml:space="preserve"> 10</w:t>
      </w:r>
      <w:r>
        <w:t>을</w:t>
      </w:r>
      <w:r>
        <w:t xml:space="preserve"> </w:t>
      </w:r>
      <w:r>
        <w:t>넘으면</w:t>
      </w:r>
      <w:r>
        <w:t xml:space="preserve"> </w:t>
      </w:r>
      <w:r>
        <w:t>다중공선성이</w:t>
      </w:r>
      <w:r>
        <w:t xml:space="preserve"> </w:t>
      </w:r>
      <w:r>
        <w:t>있다고</w:t>
      </w:r>
      <w:r>
        <w:t xml:space="preserve"> </w:t>
      </w:r>
      <w:r>
        <w:t>판단할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4667E7A" w14:textId="77777777" w:rsidR="00FC5E70" w:rsidRDefault="00467D91">
      <w:pPr>
        <w:pStyle w:val="21"/>
      </w:pPr>
      <w:r>
        <w:lastRenderedPageBreak/>
        <w:t xml:space="preserve">6. </w:t>
      </w:r>
      <w:r>
        <w:t>선택기준</w:t>
      </w:r>
      <w:r>
        <w:t>(Selection Criteria)</w:t>
      </w:r>
    </w:p>
    <w:p w14:paraId="7B0EE3CF" w14:textId="77777777" w:rsidR="00FC5E70" w:rsidRDefault="00467D91">
      <w:r>
        <w:t>모델</w:t>
      </w:r>
      <w:r>
        <w:t xml:space="preserve"> </w:t>
      </w:r>
      <w:r>
        <w:t>선택</w:t>
      </w:r>
      <w:r>
        <w:t xml:space="preserve"> </w:t>
      </w:r>
      <w:r>
        <w:t>시</w:t>
      </w:r>
      <w:r>
        <w:t xml:space="preserve"> </w:t>
      </w:r>
      <w:r>
        <w:t>사용하는</w:t>
      </w:r>
      <w:r>
        <w:t xml:space="preserve"> </w:t>
      </w:r>
      <w:r>
        <w:t>기준으로</w:t>
      </w:r>
      <w:r>
        <w:t>, AIC(Akaike Information Criterion)</w:t>
      </w:r>
      <w:r>
        <w:t>와</w:t>
      </w:r>
      <w:r>
        <w:t xml:space="preserve"> BIC(Bayesian Information Criterion) </w:t>
      </w:r>
      <w:r>
        <w:t>등이</w:t>
      </w:r>
      <w:r>
        <w:t xml:space="preserve"> </w:t>
      </w:r>
      <w:r>
        <w:t>있습니다</w:t>
      </w:r>
      <w:r>
        <w:t>.</w:t>
      </w:r>
      <w:r>
        <w:br/>
      </w:r>
      <w:r>
        <w:t>값이</w:t>
      </w:r>
      <w:r>
        <w:t xml:space="preserve"> </w:t>
      </w:r>
      <w:r>
        <w:t>작을수록</w:t>
      </w:r>
      <w:r>
        <w:t xml:space="preserve"> </w:t>
      </w:r>
      <w:r>
        <w:t>모델이</w:t>
      </w:r>
      <w:r>
        <w:t xml:space="preserve"> </w:t>
      </w:r>
      <w:r>
        <w:t>데이터에</w:t>
      </w:r>
      <w:r>
        <w:t xml:space="preserve"> </w:t>
      </w:r>
      <w:r>
        <w:t>더</w:t>
      </w:r>
      <w:r>
        <w:t xml:space="preserve"> </w:t>
      </w:r>
      <w:r>
        <w:t>잘</w:t>
      </w:r>
      <w:r>
        <w:t xml:space="preserve"> </w:t>
      </w:r>
      <w:r>
        <w:t>적합된다고</w:t>
      </w:r>
      <w:r>
        <w:t xml:space="preserve"> </w:t>
      </w:r>
      <w:r>
        <w:t>평가합니다</w:t>
      </w:r>
      <w:r>
        <w:t>.</w:t>
      </w:r>
    </w:p>
    <w:sectPr w:rsidR="00FC5E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6495111">
    <w:abstractNumId w:val="8"/>
  </w:num>
  <w:num w:numId="2" w16cid:durableId="1802922216">
    <w:abstractNumId w:val="6"/>
  </w:num>
  <w:num w:numId="3" w16cid:durableId="792165119">
    <w:abstractNumId w:val="5"/>
  </w:num>
  <w:num w:numId="4" w16cid:durableId="713819560">
    <w:abstractNumId w:val="4"/>
  </w:num>
  <w:num w:numId="5" w16cid:durableId="1540899551">
    <w:abstractNumId w:val="7"/>
  </w:num>
  <w:num w:numId="6" w16cid:durableId="449513675">
    <w:abstractNumId w:val="3"/>
  </w:num>
  <w:num w:numId="7" w16cid:durableId="127599053">
    <w:abstractNumId w:val="2"/>
  </w:num>
  <w:num w:numId="8" w16cid:durableId="842086203">
    <w:abstractNumId w:val="1"/>
  </w:num>
  <w:num w:numId="9" w16cid:durableId="32617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7D91"/>
    <w:rsid w:val="00AA1D8D"/>
    <w:rsid w:val="00B47730"/>
    <w:rsid w:val="00CB0664"/>
    <w:rsid w:val="00DE277B"/>
    <w:rsid w:val="00FC5E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EF8434FF-DCC9-42A8-8680-99033DDA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2</cp:revision>
  <dcterms:created xsi:type="dcterms:W3CDTF">2013-12-23T23:15:00Z</dcterms:created>
  <dcterms:modified xsi:type="dcterms:W3CDTF">2024-08-14T19:29:00Z</dcterms:modified>
  <cp:category/>
</cp:coreProperties>
</file>