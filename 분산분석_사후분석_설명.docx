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B111" w14:textId="77777777" w:rsidR="009771B8" w:rsidRDefault="00000000">
      <w:pPr>
        <w:pStyle w:val="1"/>
        <w:rPr>
          <w:lang w:eastAsia="ko-KR"/>
        </w:rPr>
      </w:pPr>
      <w:r>
        <w:rPr>
          <w:lang w:eastAsia="ko-KR"/>
        </w:rPr>
        <w:t>분산분석의</w:t>
      </w:r>
      <w:r>
        <w:rPr>
          <w:lang w:eastAsia="ko-KR"/>
        </w:rPr>
        <w:t xml:space="preserve"> </w:t>
      </w:r>
      <w:r>
        <w:rPr>
          <w:lang w:eastAsia="ko-KR"/>
        </w:rPr>
        <w:t>사후분석</w:t>
      </w:r>
      <w:r>
        <w:rPr>
          <w:lang w:eastAsia="ko-KR"/>
        </w:rPr>
        <w:t xml:space="preserve"> (Post Hoc Test)</w:t>
      </w:r>
    </w:p>
    <w:p w14:paraId="5E4BF7D0" w14:textId="77777777" w:rsidR="009771B8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Scheffe </w:t>
      </w:r>
      <w:r>
        <w:rPr>
          <w:lang w:eastAsia="ko-KR"/>
        </w:rPr>
        <w:t>사후분석</w:t>
      </w:r>
    </w:p>
    <w:p w14:paraId="236EDBD4" w14:textId="77777777" w:rsidR="009771B8" w:rsidRDefault="00000000">
      <w:pPr>
        <w:rPr>
          <w:lang w:eastAsia="ko-KR"/>
        </w:rPr>
      </w:pPr>
      <w:r>
        <w:rPr>
          <w:lang w:eastAsia="ko-KR"/>
        </w:rPr>
        <w:t>개요</w:t>
      </w:r>
      <w:r>
        <w:rPr>
          <w:lang w:eastAsia="ko-KR"/>
        </w:rPr>
        <w:t>:</w:t>
      </w:r>
      <w:r>
        <w:rPr>
          <w:lang w:eastAsia="ko-KR"/>
        </w:rPr>
        <w:br/>
        <w:t xml:space="preserve">- Scheffe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보수적인</w:t>
      </w:r>
      <w:r>
        <w:rPr>
          <w:lang w:eastAsia="ko-KR"/>
        </w:rPr>
        <w:t xml:space="preserve"> </w:t>
      </w:r>
      <w:r>
        <w:rPr>
          <w:lang w:eastAsia="ko-KR"/>
        </w:rPr>
        <w:t>접근법으로</w:t>
      </w:r>
      <w:r>
        <w:rPr>
          <w:lang w:eastAsia="ko-KR"/>
        </w:rPr>
        <w:t xml:space="preserve">,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비교에서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통제력을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조합의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조합에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유의성을</w:t>
      </w:r>
      <w:r>
        <w:rPr>
          <w:lang w:eastAsia="ko-KR"/>
        </w:rPr>
        <w:t xml:space="preserve"> </w:t>
      </w:r>
      <w:r>
        <w:rPr>
          <w:lang w:eastAsia="ko-KR"/>
        </w:rPr>
        <w:t>검정합니다</w:t>
      </w:r>
      <w:r>
        <w:rPr>
          <w:lang w:eastAsia="ko-KR"/>
        </w:rPr>
        <w:t>.</w:t>
      </w:r>
    </w:p>
    <w:p w14:paraId="6EF411C1" w14:textId="77777777" w:rsidR="009771B8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유연성</w:t>
      </w:r>
      <w:r>
        <w:rPr>
          <w:lang w:eastAsia="ko-KR"/>
        </w:rPr>
        <w:t xml:space="preserve">: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유연합니다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보수적</w:t>
      </w:r>
      <w:r>
        <w:rPr>
          <w:lang w:eastAsia="ko-KR"/>
        </w:rPr>
        <w:t xml:space="preserve">: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신뢰구간을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제</w:t>
      </w:r>
      <w:r>
        <w:rPr>
          <w:lang w:eastAsia="ko-KR"/>
        </w:rPr>
        <w:t>1</w:t>
      </w:r>
      <w:r>
        <w:rPr>
          <w:lang w:eastAsia="ko-KR"/>
        </w:rPr>
        <w:t>종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>(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긍정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방지합니다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: </w:t>
      </w:r>
      <w:r>
        <w:rPr>
          <w:lang w:eastAsia="ko-KR"/>
        </w:rPr>
        <w:t>연구에서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철저히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>.</w:t>
      </w:r>
    </w:p>
    <w:p w14:paraId="245A0CBB" w14:textId="77777777" w:rsidR="009771B8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줄이는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효과적이며</w:t>
      </w:r>
      <w:r>
        <w:rPr>
          <w:lang w:eastAsia="ko-KR"/>
        </w:rPr>
        <w:t xml:space="preserve">,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유리합니다</w:t>
      </w:r>
      <w:r>
        <w:rPr>
          <w:lang w:eastAsia="ko-KR"/>
        </w:rPr>
        <w:t>.</w:t>
      </w:r>
    </w:p>
    <w:p w14:paraId="2DA71FE7" w14:textId="77777777" w:rsidR="009771B8" w:rsidRDefault="00000000">
      <w:pPr>
        <w:rPr>
          <w:lang w:eastAsia="ko-KR"/>
        </w:rPr>
      </w:pPr>
      <w:r>
        <w:rPr>
          <w:lang w:eastAsia="ko-KR"/>
        </w:rPr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사후검정에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민감하며</w:t>
      </w:r>
      <w:r>
        <w:rPr>
          <w:lang w:eastAsia="ko-KR"/>
        </w:rPr>
        <w:t xml:space="preserve">,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발견하기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F7F9CB5" w14:textId="77777777" w:rsidR="009771B8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Duncan </w:t>
      </w:r>
      <w:r>
        <w:rPr>
          <w:lang w:eastAsia="ko-KR"/>
        </w:rPr>
        <w:t>사후분석</w:t>
      </w:r>
    </w:p>
    <w:p w14:paraId="5DABCA02" w14:textId="77777777" w:rsidR="009771B8" w:rsidRDefault="00000000">
      <w:pPr>
        <w:rPr>
          <w:lang w:eastAsia="ko-KR"/>
        </w:rPr>
      </w:pPr>
      <w:r>
        <w:rPr>
          <w:lang w:eastAsia="ko-KR"/>
        </w:rPr>
        <w:t>개요</w:t>
      </w:r>
      <w:r>
        <w:rPr>
          <w:lang w:eastAsia="ko-KR"/>
        </w:rPr>
        <w:t>:</w:t>
      </w:r>
      <w:r>
        <w:rPr>
          <w:lang w:eastAsia="ko-KR"/>
        </w:rPr>
        <w:br/>
        <w:t>- Duncan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>(Duncan's Multiple Range Test)</w:t>
      </w:r>
      <w:r>
        <w:rPr>
          <w:lang w:eastAsia="ko-KR"/>
        </w:rPr>
        <w:t>는</w:t>
      </w:r>
      <w:r>
        <w:rPr>
          <w:lang w:eastAsia="ko-KR"/>
        </w:rPr>
        <w:t xml:space="preserve"> Scheffe </w:t>
      </w:r>
      <w:r>
        <w:rPr>
          <w:lang w:eastAsia="ko-KR"/>
        </w:rPr>
        <w:t>방법보다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보수적이며</w:t>
      </w:r>
      <w:r>
        <w:rPr>
          <w:lang w:eastAsia="ko-KR"/>
        </w:rPr>
        <w:t xml:space="preserve">,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검정하는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둡니다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목표는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유의미한지를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식별하는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p w14:paraId="22718B1E" w14:textId="77777777" w:rsidR="009771B8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보수적</w:t>
      </w:r>
      <w:r>
        <w:rPr>
          <w:lang w:eastAsia="ko-KR"/>
        </w:rPr>
        <w:t xml:space="preserve">: Scheffe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차이도</w:t>
      </w:r>
      <w:r>
        <w:rPr>
          <w:lang w:eastAsia="ko-KR"/>
        </w:rPr>
        <w:t xml:space="preserve"> </w:t>
      </w:r>
      <w:r>
        <w:rPr>
          <w:lang w:eastAsia="ko-KR"/>
        </w:rPr>
        <w:t>유의미하게</w:t>
      </w:r>
      <w:r>
        <w:rPr>
          <w:lang w:eastAsia="ko-KR"/>
        </w:rPr>
        <w:t xml:space="preserve"> </w:t>
      </w:r>
      <w:r>
        <w:rPr>
          <w:lang w:eastAsia="ko-KR"/>
        </w:rPr>
        <w:t>검출할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계층적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: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lang w:eastAsia="ko-KR"/>
        </w:rPr>
        <w:t>정렬한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단계적으로</w:t>
      </w:r>
      <w:r>
        <w:rPr>
          <w:lang w:eastAsia="ko-KR"/>
        </w:rPr>
        <w:t xml:space="preserve"> </w:t>
      </w:r>
      <w:r>
        <w:rPr>
          <w:lang w:eastAsia="ko-KR"/>
        </w:rPr>
        <w:t>수행합니다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: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미세한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검출하고자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78F2AFF3" w14:textId="77777777" w:rsidR="009771B8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민감하며</w:t>
      </w:r>
      <w:r>
        <w:rPr>
          <w:lang w:eastAsia="ko-KR"/>
        </w:rPr>
        <w:t xml:space="preserve">,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차이도</w:t>
      </w:r>
      <w:r>
        <w:rPr>
          <w:lang w:eastAsia="ko-KR"/>
        </w:rPr>
        <w:t xml:space="preserve"> </w:t>
      </w:r>
      <w:r>
        <w:rPr>
          <w:lang w:eastAsia="ko-KR"/>
        </w:rPr>
        <w:t>발견할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154E402" w14:textId="77777777" w:rsidR="009771B8" w:rsidRDefault="00000000">
      <w:pPr>
        <w:rPr>
          <w:lang w:eastAsia="ko-KR"/>
        </w:rPr>
      </w:pPr>
      <w:r>
        <w:rPr>
          <w:lang w:eastAsia="ko-KR"/>
        </w:rPr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제</w:t>
      </w:r>
      <w:r>
        <w:rPr>
          <w:lang w:eastAsia="ko-KR"/>
        </w:rPr>
        <w:t>1</w:t>
      </w:r>
      <w:r>
        <w:rPr>
          <w:lang w:eastAsia="ko-KR"/>
        </w:rPr>
        <w:t>종</w:t>
      </w:r>
      <w:r>
        <w:rPr>
          <w:lang w:eastAsia="ko-KR"/>
        </w:rPr>
        <w:t xml:space="preserve"> </w:t>
      </w:r>
      <w:r>
        <w:rPr>
          <w:lang w:eastAsia="ko-KR"/>
        </w:rPr>
        <w:t>오류의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0BBD568" w14:textId="77777777" w:rsidR="009771B8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Dunnett </w:t>
      </w:r>
      <w:r>
        <w:rPr>
          <w:lang w:eastAsia="ko-KR"/>
        </w:rPr>
        <w:t>사후분석</w:t>
      </w:r>
    </w:p>
    <w:p w14:paraId="40F69E7E" w14:textId="77777777" w:rsidR="009771B8" w:rsidRDefault="00000000">
      <w:pPr>
        <w:rPr>
          <w:lang w:eastAsia="ko-KR"/>
        </w:rPr>
      </w:pPr>
      <w:r>
        <w:rPr>
          <w:lang w:eastAsia="ko-KR"/>
        </w:rPr>
        <w:t>개요</w:t>
      </w:r>
      <w:r>
        <w:rPr>
          <w:lang w:eastAsia="ko-KR"/>
        </w:rPr>
        <w:t>:</w:t>
      </w:r>
      <w:r>
        <w:rPr>
          <w:lang w:eastAsia="ko-KR"/>
        </w:rPr>
        <w:br/>
        <w:t>- Dunnett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대조군과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실험군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실험군과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대조군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대조군과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>.</w:t>
      </w:r>
    </w:p>
    <w:p w14:paraId="502B2BF4" w14:textId="77777777" w:rsidR="009771B8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대조군</w:t>
      </w:r>
      <w:r>
        <w:rPr>
          <w:lang w:eastAsia="ko-KR"/>
        </w:rPr>
        <w:t xml:space="preserve"> </w:t>
      </w:r>
      <w:r>
        <w:rPr>
          <w:lang w:eastAsia="ko-KR"/>
        </w:rPr>
        <w:t>중심</w:t>
      </w:r>
      <w:r>
        <w:rPr>
          <w:lang w:eastAsia="ko-KR"/>
        </w:rPr>
        <w:t xml:space="preserve">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비교가</w:t>
      </w:r>
      <w:r>
        <w:rPr>
          <w:lang w:eastAsia="ko-KR"/>
        </w:rPr>
        <w:t xml:space="preserve"> </w:t>
      </w:r>
      <w:r>
        <w:rPr>
          <w:lang w:eastAsia="ko-KR"/>
        </w:rPr>
        <w:t>대조군을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이루어집니다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보수적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: </w:t>
      </w:r>
      <w:r>
        <w:rPr>
          <w:lang w:eastAsia="ko-KR"/>
        </w:rPr>
        <w:t>실험군과</w:t>
      </w:r>
      <w:r>
        <w:rPr>
          <w:lang w:eastAsia="ko-KR"/>
        </w:rPr>
        <w:t xml:space="preserve"> </w:t>
      </w:r>
      <w:r>
        <w:rPr>
          <w:lang w:eastAsia="ko-KR"/>
        </w:rPr>
        <w:t>대조군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비교에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: </w:t>
      </w:r>
      <w:r>
        <w:rPr>
          <w:lang w:eastAsia="ko-KR"/>
        </w:rPr>
        <w:t>약물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등에서</w:t>
      </w:r>
      <w:r>
        <w:rPr>
          <w:lang w:eastAsia="ko-KR"/>
        </w:rPr>
        <w:t xml:space="preserve"> </w:t>
      </w:r>
      <w:r>
        <w:rPr>
          <w:lang w:eastAsia="ko-KR"/>
        </w:rPr>
        <w:t>대조군과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실험군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</w:p>
    <w:p w14:paraId="23420F53" w14:textId="77777777" w:rsidR="009771B8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대조군과</w:t>
      </w:r>
      <w:r>
        <w:rPr>
          <w:lang w:eastAsia="ko-KR"/>
        </w:rPr>
        <w:t xml:space="preserve"> </w:t>
      </w:r>
      <w:r>
        <w:rPr>
          <w:lang w:eastAsia="ko-KR"/>
        </w:rPr>
        <w:t>다수의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실험군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비교에서</w:t>
      </w:r>
      <w:r>
        <w:rPr>
          <w:lang w:eastAsia="ko-KR"/>
        </w:rPr>
        <w:t xml:space="preserve"> </w:t>
      </w:r>
      <w:r>
        <w:rPr>
          <w:lang w:eastAsia="ko-KR"/>
        </w:rPr>
        <w:t>제</w:t>
      </w:r>
      <w:r>
        <w:rPr>
          <w:lang w:eastAsia="ko-KR"/>
        </w:rPr>
        <w:t>1</w:t>
      </w:r>
      <w:r>
        <w:rPr>
          <w:lang w:eastAsia="ko-KR"/>
        </w:rPr>
        <w:t>종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최소화할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852BB45" w14:textId="77777777" w:rsidR="009771B8" w:rsidRDefault="00000000">
      <w:pPr>
        <w:rPr>
          <w:lang w:eastAsia="ko-KR"/>
        </w:rPr>
      </w:pPr>
      <w:r>
        <w:rPr>
          <w:lang w:eastAsia="ko-KR"/>
        </w:rPr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대조군</w:t>
      </w:r>
      <w:r>
        <w:rPr>
          <w:lang w:eastAsia="ko-KR"/>
        </w:rPr>
        <w:t xml:space="preserve"> </w:t>
      </w:r>
      <w:r>
        <w:rPr>
          <w:lang w:eastAsia="ko-KR"/>
        </w:rPr>
        <w:t>외의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비교는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없습니다</w:t>
      </w:r>
      <w:r>
        <w:rPr>
          <w:lang w:eastAsia="ko-KR"/>
        </w:rPr>
        <w:t>.</w:t>
      </w:r>
    </w:p>
    <w:p w14:paraId="58E710EB" w14:textId="77777777" w:rsidR="009771B8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Tukey </w:t>
      </w:r>
      <w:r>
        <w:rPr>
          <w:lang w:eastAsia="ko-KR"/>
        </w:rPr>
        <w:t>사후분석</w:t>
      </w:r>
    </w:p>
    <w:p w14:paraId="3380F2D2" w14:textId="77777777" w:rsidR="009771B8" w:rsidRDefault="00000000">
      <w:pPr>
        <w:rPr>
          <w:lang w:eastAsia="ko-KR"/>
        </w:rPr>
      </w:pPr>
      <w:r>
        <w:rPr>
          <w:lang w:eastAsia="ko-KR"/>
        </w:rPr>
        <w:t>개요</w:t>
      </w:r>
      <w:r>
        <w:rPr>
          <w:lang w:eastAsia="ko-KR"/>
        </w:rPr>
        <w:t>:</w:t>
      </w:r>
      <w:r>
        <w:rPr>
          <w:lang w:eastAsia="ko-KR"/>
        </w:rPr>
        <w:br/>
        <w:t>- Tukey</w:t>
      </w:r>
      <w:r>
        <w:rPr>
          <w:lang w:eastAsia="ko-KR"/>
        </w:rPr>
        <w:t>의</w:t>
      </w:r>
      <w:r>
        <w:rPr>
          <w:lang w:eastAsia="ko-KR"/>
        </w:rPr>
        <w:t xml:space="preserve"> HSD(Honestly Significant Difference)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평균의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검정합니다</w:t>
      </w:r>
      <w:r>
        <w:rPr>
          <w:lang w:eastAsia="ko-KR"/>
        </w:rPr>
        <w:t>.</w:t>
      </w:r>
    </w:p>
    <w:p w14:paraId="74F027E5" w14:textId="77777777" w:rsidR="009771B8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포괄적</w:t>
      </w:r>
      <w:r>
        <w:rPr>
          <w:lang w:eastAsia="ko-KR"/>
        </w:rPr>
        <w:t xml:space="preserve">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,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유의미한지를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lastRenderedPageBreak/>
        <w:t>식별합니다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균형</w:t>
      </w:r>
      <w:r>
        <w:rPr>
          <w:lang w:eastAsia="ko-KR"/>
        </w:rPr>
        <w:t xml:space="preserve"> </w:t>
      </w:r>
      <w:r>
        <w:rPr>
          <w:lang w:eastAsia="ko-KR"/>
        </w:rPr>
        <w:t>잡힌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>: Scheffe</w:t>
      </w:r>
      <w:r>
        <w:rPr>
          <w:lang w:eastAsia="ko-KR"/>
        </w:rPr>
        <w:t>와</w:t>
      </w:r>
      <w:r>
        <w:rPr>
          <w:lang w:eastAsia="ko-KR"/>
        </w:rPr>
        <w:t xml:space="preserve"> Duncan </w:t>
      </w:r>
      <w:r>
        <w:rPr>
          <w:lang w:eastAsia="ko-KR"/>
        </w:rPr>
        <w:t>방법의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정도의</w:t>
      </w:r>
      <w:r>
        <w:rPr>
          <w:lang w:eastAsia="ko-KR"/>
        </w:rPr>
        <w:t xml:space="preserve"> </w:t>
      </w:r>
      <w:r>
        <w:rPr>
          <w:lang w:eastAsia="ko-KR"/>
        </w:rPr>
        <w:t>보수성을</w:t>
      </w:r>
      <w:r>
        <w:rPr>
          <w:lang w:eastAsia="ko-KR"/>
        </w:rPr>
        <w:t xml:space="preserve"> </w:t>
      </w:r>
      <w:r>
        <w:rPr>
          <w:lang w:eastAsia="ko-KR"/>
        </w:rPr>
        <w:t>지닌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: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많고</w:t>
      </w:r>
      <w:r>
        <w:rPr>
          <w:lang w:eastAsia="ko-KR"/>
        </w:rPr>
        <w:t xml:space="preserve">,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</w:p>
    <w:p w14:paraId="3C377294" w14:textId="77777777" w:rsidR="009771B8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비교에서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p w14:paraId="3633714E" w14:textId="77777777" w:rsidR="009771B8" w:rsidRDefault="00000000">
      <w:pPr>
        <w:rPr>
          <w:lang w:eastAsia="ko-KR"/>
        </w:rPr>
      </w:pPr>
      <w:r>
        <w:rPr>
          <w:lang w:eastAsia="ko-KR"/>
        </w:rPr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많아질수록</w:t>
      </w:r>
      <w:r>
        <w:rPr>
          <w:lang w:eastAsia="ko-KR"/>
        </w:rPr>
        <w:t xml:space="preserve"> </w:t>
      </w:r>
      <w:r>
        <w:rPr>
          <w:lang w:eastAsia="ko-KR"/>
        </w:rPr>
        <w:t>검정의</w:t>
      </w:r>
      <w:r>
        <w:rPr>
          <w:lang w:eastAsia="ko-KR"/>
        </w:rPr>
        <w:t xml:space="preserve"> </w:t>
      </w:r>
      <w:r>
        <w:rPr>
          <w:lang w:eastAsia="ko-KR"/>
        </w:rPr>
        <w:t>민감도가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떨어질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E8E997F" w14:textId="77777777" w:rsidR="009771B8" w:rsidRDefault="00000000">
      <w:pPr>
        <w:pStyle w:val="21"/>
        <w:rPr>
          <w:lang w:eastAsia="ko-KR"/>
        </w:rPr>
      </w:pPr>
      <w:r>
        <w:rPr>
          <w:lang w:eastAsia="ko-KR"/>
        </w:rPr>
        <w:t>결론</w:t>
      </w:r>
    </w:p>
    <w:p w14:paraId="6FA38702" w14:textId="77777777" w:rsidR="009771B8" w:rsidRDefault="00000000">
      <w:p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사후분석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연구의</w:t>
      </w:r>
      <w:r>
        <w:rPr>
          <w:lang w:eastAsia="ko-KR"/>
        </w:rPr>
        <w:t xml:space="preserve"> </w:t>
      </w:r>
      <w:r>
        <w:rPr>
          <w:lang w:eastAsia="ko-KR"/>
        </w:rPr>
        <w:t>목적과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다릅니다</w:t>
      </w:r>
      <w:r>
        <w:rPr>
          <w:lang w:eastAsia="ko-KR"/>
        </w:rPr>
        <w:t>. Scheffe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보수적이며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유리하고</w:t>
      </w:r>
      <w:r>
        <w:rPr>
          <w:lang w:eastAsia="ko-KR"/>
        </w:rPr>
        <w:t>, Duncan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민감하지만</w:t>
      </w:r>
      <w:r>
        <w:rPr>
          <w:lang w:eastAsia="ko-KR"/>
        </w:rPr>
        <w:t xml:space="preserve"> </w:t>
      </w:r>
      <w:r>
        <w:rPr>
          <w:lang w:eastAsia="ko-KR"/>
        </w:rPr>
        <w:t>제</w:t>
      </w:r>
      <w:r>
        <w:rPr>
          <w:lang w:eastAsia="ko-KR"/>
        </w:rPr>
        <w:t>1</w:t>
      </w:r>
      <w:r>
        <w:rPr>
          <w:lang w:eastAsia="ko-KR"/>
        </w:rPr>
        <w:t>종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크며</w:t>
      </w:r>
      <w:r>
        <w:rPr>
          <w:lang w:eastAsia="ko-KR"/>
        </w:rPr>
        <w:t>, Dunnett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대조군</w:t>
      </w:r>
      <w:r>
        <w:rPr>
          <w:lang w:eastAsia="ko-KR"/>
        </w:rPr>
        <w:t xml:space="preserve"> </w:t>
      </w:r>
      <w:r>
        <w:rPr>
          <w:lang w:eastAsia="ko-KR"/>
        </w:rPr>
        <w:t>중심의</w:t>
      </w:r>
      <w:r>
        <w:rPr>
          <w:lang w:eastAsia="ko-KR"/>
        </w:rPr>
        <w:t xml:space="preserve"> </w:t>
      </w:r>
      <w:r>
        <w:rPr>
          <w:lang w:eastAsia="ko-KR"/>
        </w:rPr>
        <w:t>실험에</w:t>
      </w:r>
      <w:r>
        <w:rPr>
          <w:lang w:eastAsia="ko-KR"/>
        </w:rPr>
        <w:t xml:space="preserve"> </w:t>
      </w:r>
      <w:r>
        <w:rPr>
          <w:lang w:eastAsia="ko-KR"/>
        </w:rPr>
        <w:t>적합하고</w:t>
      </w:r>
      <w:r>
        <w:rPr>
          <w:lang w:eastAsia="ko-KR"/>
        </w:rPr>
        <w:t>, Tukey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비교에서</w:t>
      </w:r>
      <w:r>
        <w:rPr>
          <w:lang w:eastAsia="ko-KR"/>
        </w:rPr>
        <w:t xml:space="preserve"> </w:t>
      </w:r>
      <w:r>
        <w:rPr>
          <w:lang w:eastAsia="ko-KR"/>
        </w:rPr>
        <w:t>균형</w:t>
      </w:r>
      <w:r>
        <w:rPr>
          <w:lang w:eastAsia="ko-KR"/>
        </w:rPr>
        <w:t xml:space="preserve"> </w:t>
      </w:r>
      <w:r>
        <w:rPr>
          <w:lang w:eastAsia="ko-KR"/>
        </w:rPr>
        <w:t>잡힌</w:t>
      </w:r>
      <w:r>
        <w:rPr>
          <w:lang w:eastAsia="ko-KR"/>
        </w:rPr>
        <w:t xml:space="preserve"> </w:t>
      </w:r>
      <w:r>
        <w:rPr>
          <w:lang w:eastAsia="ko-KR"/>
        </w:rPr>
        <w:t>접근을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연구자가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분석의</w:t>
      </w:r>
      <w:r>
        <w:rPr>
          <w:lang w:eastAsia="ko-KR"/>
        </w:rPr>
        <w:t xml:space="preserve"> </w:t>
      </w:r>
      <w:r>
        <w:rPr>
          <w:lang w:eastAsia="ko-KR"/>
        </w:rPr>
        <w:t>목적과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</w:p>
    <w:sectPr w:rsidR="00977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625666">
    <w:abstractNumId w:val="8"/>
  </w:num>
  <w:num w:numId="2" w16cid:durableId="1271282798">
    <w:abstractNumId w:val="6"/>
  </w:num>
  <w:num w:numId="3" w16cid:durableId="1813597763">
    <w:abstractNumId w:val="5"/>
  </w:num>
  <w:num w:numId="4" w16cid:durableId="1750729429">
    <w:abstractNumId w:val="4"/>
  </w:num>
  <w:num w:numId="5" w16cid:durableId="1609966751">
    <w:abstractNumId w:val="7"/>
  </w:num>
  <w:num w:numId="6" w16cid:durableId="1650942649">
    <w:abstractNumId w:val="3"/>
  </w:num>
  <w:num w:numId="7" w16cid:durableId="489641503">
    <w:abstractNumId w:val="2"/>
  </w:num>
  <w:num w:numId="8" w16cid:durableId="1737971258">
    <w:abstractNumId w:val="1"/>
  </w:num>
  <w:num w:numId="9" w16cid:durableId="174236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ED3"/>
    <w:rsid w:val="009771B8"/>
    <w:rsid w:val="00AA1D8D"/>
    <w:rsid w:val="00B47730"/>
    <w:rsid w:val="00CB0664"/>
    <w:rsid w:val="00EE50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433B6"/>
  <w14:defaultImageDpi w14:val="300"/>
  <w15:docId w15:val="{48B8ACD7-4545-4E44-834E-F775D864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2024-08-09T01:38:00Z</dcterms:modified>
  <cp:category/>
</cp:coreProperties>
</file>